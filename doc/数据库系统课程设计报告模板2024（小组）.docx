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0"/>
      </w:pPr>
      <w:r>
        <w:rPr>
          <w:rFonts w:hint="eastAsia"/>
          <w:lang w:val="zh-CN" w:bidi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-457200</wp:posOffset>
                </wp:positionV>
                <wp:extent cx="2743200" cy="417258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72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49000">
                              <a:schemeClr val="accent2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92D050">
                                          <w14:alpha w14:val="100000"/>
                                        </w14:srgbClr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95pt;margin-top:-36pt;height:328.55pt;width:216pt;z-index:-251656192;v-text-anchor:middle;mso-width-relative:page;mso-height-relative:page;" fillcolor="#7DC8E9 [1941]" filled="t" stroked="f" coordsize="21600,21600" o:gfxdata="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PT3Rl2gAAAAwBAAAPAAAAAAAA&#10;AAEAIAAAACIAAABkcnMvZG93bnJldi54bWxQSwECFAAUAAAACACHTuJAGjvVwLsCAACUBQAADgAA&#10;AAAAAAABACAAAAApAQAAZHJzL2Uyb0RvYy54bWxQSwUGAAAAAAYABgBZAQAAVgYAAAAA&#10;">
                <v:fill type="gradient" on="t" color2="#1C7BA5 [2405]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92D050">
                                    <w14:alpha w14:val="100000"/>
                                  </w14:srgbClr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89"/>
        <w:tblW w:w="9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3"/>
        <w:gridCol w:w="571"/>
        <w:gridCol w:w="2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0" w:hRule="atLeast"/>
        </w:trPr>
        <w:tc>
          <w:tcPr>
            <w:tcW w:w="6233" w:type="dxa"/>
            <w:vAlign w:val="bottom"/>
          </w:tcPr>
          <w:p>
            <w:r>
              <w:drawing>
                <wp:inline distT="0" distB="0" distL="0" distR="0">
                  <wp:extent cx="3957955" cy="3691890"/>
                  <wp:effectExtent l="0" t="0" r="444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-5000" contrast="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955" cy="369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gridSpan w:val="2"/>
          </w:tcPr>
          <w:p>
            <w:pPr>
              <w:jc w:val="center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-415290</wp:posOffset>
                  </wp:positionV>
                  <wp:extent cx="1397000" cy="139700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03" cy="139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1" w:hRule="atLeast"/>
        </w:trPr>
        <w:tc>
          <w:tcPr>
            <w:tcW w:w="9350" w:type="dxa"/>
            <w:gridSpan w:val="3"/>
            <w:vAlign w:val="bottom"/>
          </w:tcPr>
          <w:p>
            <w:pPr>
              <w:pStyle w:val="4"/>
              <w:jc w:val="center"/>
              <w:rPr>
                <w:color w:val="00642D"/>
                <w:sz w:val="72"/>
                <w:szCs w:val="72"/>
              </w:rPr>
            </w:pPr>
          </w:p>
          <w:p>
            <w:pPr>
              <w:pStyle w:val="4"/>
              <w:jc w:val="center"/>
              <w:rPr>
                <w:color w:val="00642D"/>
                <w:sz w:val="72"/>
                <w:szCs w:val="72"/>
              </w:rPr>
            </w:pPr>
            <w:r>
              <w:rPr>
                <w:rFonts w:hint="eastAsia"/>
                <w:color w:val="auto"/>
                <w:sz w:val="72"/>
                <w:szCs w:val="72"/>
              </w:rPr>
              <w:t>数据库系统课程设计报告</w:t>
            </w:r>
          </w:p>
          <w:p/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5" w:hRule="atLeast"/>
        </w:trPr>
        <w:tc>
          <w:tcPr>
            <w:tcW w:w="6804" w:type="dxa"/>
            <w:gridSpan w:val="2"/>
            <w:vAlign w:val="center"/>
          </w:tcPr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小组名称：</w:t>
            </w:r>
          </w:p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小组成员：张三（组长）、李四</w:t>
            </w:r>
          </w:p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撰写时间：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****</w:t>
            </w:r>
            <w:r>
              <w:rPr>
                <w:rFonts w:hint="eastAsia" w:cstheme="minorBidi"/>
                <w:color w:val="auto"/>
                <w:sz w:val="28"/>
              </w:rPr>
              <w:t>年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****</w:t>
            </w:r>
            <w:r>
              <w:rPr>
                <w:rFonts w:hint="eastAsia" w:cstheme="minorBidi"/>
                <w:color w:val="auto"/>
                <w:sz w:val="28"/>
              </w:rPr>
              <w:t>月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</w:t>
            </w:r>
            <w:r>
              <w:rPr>
                <w:rFonts w:hint="eastAsia" w:cstheme="minorBidi"/>
                <w:color w:val="auto"/>
                <w:sz w:val="28"/>
              </w:rPr>
              <w:t xml:space="preserve">日 </w:t>
            </w:r>
          </w:p>
          <w:p>
            <w:pPr>
              <w:pStyle w:val="5"/>
            </w:pPr>
            <w:r>
              <w:rPr>
                <w:rFonts w:hint="eastAsia" w:cstheme="minorBidi"/>
                <w:color w:val="auto"/>
                <w:sz w:val="28"/>
              </w:rPr>
              <w:t>文档版本：V</w:t>
            </w:r>
            <w:r>
              <w:rPr>
                <w:rFonts w:cstheme="minorBidi"/>
                <w:color w:val="auto"/>
                <w:sz w:val="28"/>
              </w:rPr>
              <w:t>1.0</w:t>
            </w:r>
          </w:p>
        </w:tc>
        <w:tc>
          <w:tcPr>
            <w:tcW w:w="2546" w:type="dxa"/>
            <w:shd w:val="clear" w:color="auto" w:fill="D8D8D8" w:themeFill="background1" w:themeFillShade="D9"/>
          </w:tcPr>
          <w:p/>
        </w:tc>
      </w:tr>
    </w:tbl>
    <w:p/>
    <w:p>
      <w:r>
        <w:br w:type="page"/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Theme="minorEastAsia" w:hAnsiTheme="minorEastAsia" w:eastAsiaTheme="minorEastAsia"/>
        </w:rPr>
        <w:t>目录</w:t>
      </w:r>
      <w:r>
        <w:rPr>
          <w:rFonts w:hint="eastAsia" w:ascii="宋体" w:hAnsi="宋体" w:eastAsia="宋体" w:cs="宋体"/>
        </w:rPr>
        <w:t>页</w:t>
      </w:r>
    </w:p>
    <w:p>
      <w:pPr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该页面需要自动生成，生成后删除括号内文字</w:t>
      </w:r>
      <w:r>
        <w:rPr>
          <w:rFonts w:hint="eastAsia" w:ascii="宋体" w:hAnsi="宋体" w:eastAsia="宋体" w:cs="宋体"/>
          <w:lang w:eastAsia="zh-CN"/>
        </w:rPr>
        <w:t>）</w:t>
      </w:r>
    </w:p>
    <w:p>
      <w:r>
        <w:br w:type="page"/>
      </w: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r>
        <w:rPr>
          <w:rFonts w:hint="eastAsia"/>
        </w:rPr>
        <w:t>一、成员分工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观测点9.2</w:t>
      </w:r>
      <w:r>
        <w:rPr>
          <w:rFonts w:hint="eastAsia"/>
          <w:lang w:eastAsia="zh-CN"/>
        </w:rPr>
        <w:t>）</w:t>
      </w:r>
    </w:p>
    <w:p>
      <w:pPr>
        <w:spacing w:line="276" w:lineRule="auto"/>
      </w:pPr>
      <w:r>
        <w:rPr>
          <w:rFonts w:hint="eastAsia"/>
        </w:rPr>
        <w:t>成员1：张三（学号）</w:t>
      </w:r>
    </w:p>
    <w:p>
      <w:pPr>
        <w:spacing w:line="276" w:lineRule="auto"/>
      </w:pPr>
      <w:r>
        <w:rPr>
          <w:rFonts w:hint="eastAsia"/>
        </w:rPr>
        <w:t>职位：组长/组员</w:t>
      </w:r>
    </w:p>
    <w:p>
      <w:pPr>
        <w:spacing w:line="276" w:lineRule="auto"/>
      </w:pPr>
      <w:r>
        <w:rPr>
          <w:rFonts w:hint="eastAsia"/>
        </w:rPr>
        <w:t>任务分工：</w:t>
      </w:r>
    </w:p>
    <w:p>
      <w:pPr>
        <w:rPr>
          <w:sz w:val="24"/>
          <w:highlight w:val="yellow"/>
        </w:rPr>
      </w:pPr>
    </w:p>
    <w:p>
      <w:p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任务分工撰写要求：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详细描述个人任务，与其他人协作情况。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要分条清晰列举。</w:t>
      </w:r>
    </w:p>
    <w:p>
      <w:pPr>
        <w:pStyle w:val="341"/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  <w:highlight w:val="yellow"/>
        </w:rPr>
        <w:t>反面例子：负责***业务的设计工作-设计内容含糊，没有标明具体哪个业务的哪块设计工作，也没有提及和其他人协作情况；负责ppt的设计和测试工作-没有完成数据库课程设计的培养目标，组内每个人都要有有效数据库设计任务。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rPr>
          <w:sz w:val="24"/>
        </w:rPr>
      </w:pPr>
    </w:p>
    <w:p>
      <w:r>
        <w:br w:type="page"/>
      </w: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r>
        <w:rPr>
          <w:rFonts w:hint="eastAsia"/>
        </w:rPr>
        <w:t>二、需求分析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观测点2.4</w:t>
      </w:r>
      <w:r>
        <w:rPr>
          <w:rFonts w:hint="eastAsia"/>
          <w:lang w:eastAsia="zh-CN"/>
        </w:rPr>
        <w:t>）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使用用例图描述各个业务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将用例图转换成鲁棒图。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分析</w:t>
      </w:r>
      <w:bookmarkStart w:id="0" w:name="_GoBack"/>
      <w:bookmarkEnd w:id="0"/>
      <w:r>
        <w:rPr>
          <w:rFonts w:hint="eastAsia"/>
          <w:sz w:val="24"/>
          <w:highlight w:val="yellow"/>
          <w:lang w:val="en-US" w:eastAsia="zh-CN"/>
        </w:rPr>
        <w:t>鲁棒图</w:t>
      </w:r>
      <w:r>
        <w:rPr>
          <w:rFonts w:hint="eastAsia"/>
          <w:sz w:val="24"/>
          <w:highlight w:val="yellow"/>
        </w:rPr>
        <w:t>列举涉及的数据项。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数据项的格式为：数据项名称，数据项粗略类型（字符型、数字型、日期时间型，其他型）、数据项的简要描述。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描述与数据相关的非功能性分析，如安全性分析、完整性约束等。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用例图和鲁棒图需要有文字配套描述。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r>
        <w:br w:type="page"/>
      </w:r>
    </w:p>
    <w:p>
      <w:pPr>
        <w:spacing w:line="276" w:lineRule="auto"/>
        <w:outlineLvl w:val="0"/>
        <w:rPr>
          <w:rFonts w:hint="default" w:eastAsia="Microsoft YaHei UI"/>
          <w:lang w:val="en-US" w:eastAsia="zh-CN"/>
        </w:rPr>
      </w:pPr>
      <w:r>
        <w:rPr>
          <w:rFonts w:hint="eastAsia"/>
        </w:rPr>
        <w:t>三、</w:t>
      </w:r>
      <w:r>
        <w:rPr>
          <w:rFonts w:hint="eastAsia"/>
          <w:lang w:val="en-US" w:eastAsia="zh-CN"/>
        </w:rPr>
        <w:t>系统概念结构设计（观测点2.4）</w:t>
      </w:r>
    </w:p>
    <w:p>
      <w:pPr>
        <w:spacing w:line="276" w:lineRule="auto"/>
        <w:rPr>
          <w:rFonts w:hint="eastAsia"/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rFonts w:hint="eastAsia"/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根据需求获取的数据项，分析整个系统的全局实体关系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使用UML类图描述系统的全局实体关系。注意UML类</w:t>
      </w:r>
      <w:r>
        <w:rPr>
          <w:rFonts w:hint="eastAsia"/>
          <w:sz w:val="24"/>
          <w:highlight w:val="yellow"/>
        </w:rPr>
        <w:t>图排版要清晰，字号适中，保证可以看清，全局E-R图页面可以使用横版排版。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UML类图需要有部分文字描述和说明。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p>
      <w:r>
        <w:br w:type="page"/>
      </w: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r>
        <w:rPr>
          <w:rFonts w:hint="eastAsia"/>
        </w:rPr>
        <w:t>四、</w:t>
      </w:r>
      <w:r>
        <w:rPr>
          <w:rFonts w:hint="eastAsia"/>
          <w:lang w:val="en-US" w:eastAsia="zh-CN"/>
        </w:rPr>
        <w:t>系统的</w:t>
      </w:r>
      <w:r>
        <w:rPr>
          <w:rFonts w:hint="eastAsia"/>
        </w:rPr>
        <w:t>逻辑结构设计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观测点3.4</w:t>
      </w:r>
      <w:r>
        <w:rPr>
          <w:rFonts w:hint="eastAsia"/>
          <w:lang w:eastAsia="zh-CN"/>
        </w:rPr>
        <w:t>）</w:t>
      </w:r>
    </w:p>
    <w:p>
      <w:pPr>
        <w:spacing w:line="276" w:lineRule="auto"/>
        <w:rPr>
          <w:rFonts w:hint="eastAsia"/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根据UML类图，通过转换规则，得到</w:t>
      </w:r>
      <w:r>
        <w:rPr>
          <w:rFonts w:hint="eastAsia"/>
          <w:sz w:val="24"/>
          <w:highlight w:val="yellow"/>
        </w:rPr>
        <w:t>关系关系模式，标注关系模式的主码和外码。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验证</w:t>
      </w:r>
      <w:r>
        <w:rPr>
          <w:rFonts w:hint="eastAsia"/>
          <w:sz w:val="24"/>
          <w:highlight w:val="yellow"/>
        </w:rPr>
        <w:t>各个关系模式的范式级别。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p>
      <w:r>
        <w:br w:type="page"/>
      </w:r>
    </w:p>
    <w:p>
      <w:pPr>
        <w:spacing w:line="276" w:lineRule="auto"/>
        <w:outlineLvl w:val="0"/>
        <w:rPr>
          <w:rFonts w:hint="default"/>
          <w:lang w:val="en-US"/>
        </w:rPr>
      </w:pPr>
      <w:r>
        <w:rPr>
          <w:rFonts w:hint="eastAsia"/>
        </w:rPr>
        <w:t>五、</w:t>
      </w:r>
      <w:r>
        <w:rPr>
          <w:rFonts w:hint="eastAsia"/>
          <w:lang w:val="en-US" w:eastAsia="zh-CN"/>
        </w:rPr>
        <w:t>系统物理结构设计、持久层设计和关键业务代码（观测点3.4）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提供使用的数据库管理系统基本信息，包括软件名称、版本号和其他软硬件环境信息等。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列出数据库每张表的DDL语句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列出数据库中使用索引和视图的DDL语句。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给出DAO基础实现代码。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围绕每个业务的关键需求，每个业务至少列出3个SQL语句，每个SQL语句提供至少2种实现，对比不同实现的差异。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p>
      <w:r>
        <w:br w:type="page"/>
      </w:r>
    </w:p>
    <w:p>
      <w:pPr>
        <w:spacing w:line="276" w:lineRule="auto"/>
        <w:outlineLvl w:val="0"/>
        <w:rPr>
          <w:rFonts w:hint="default"/>
          <w:lang w:val="en-US"/>
        </w:rPr>
      </w:pPr>
      <w:r>
        <w:rPr>
          <w:rFonts w:hint="eastAsia"/>
        </w:rPr>
        <w:t>六、</w:t>
      </w:r>
      <w:r>
        <w:rPr>
          <w:rFonts w:hint="eastAsia"/>
          <w:lang w:val="en-US" w:eastAsia="zh-CN"/>
        </w:rPr>
        <w:t>项目运维管理和优化（观测点11.1）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列举小组使用的工程管理和项目管理工具和实施过程，可提供必要的github截图或者小组讨论截图等佐证资料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围绕数据优化管理要求，给出至少4个视图以及4个索引设计方案并介绍方案的适用范围。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围绕数据库高级编程需要，每个业务给出至少1个存储过程和1个触发器实现方案并介绍适用范围.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围绕数据安全</w:t>
      </w:r>
      <w:r>
        <w:rPr>
          <w:rFonts w:hint="eastAsia"/>
          <w:sz w:val="24"/>
          <w:highlight w:val="yellow"/>
          <w:lang w:val="en-US" w:eastAsia="zh-CN"/>
        </w:rPr>
        <w:t>和</w:t>
      </w:r>
      <w:r>
        <w:rPr>
          <w:rFonts w:hint="eastAsia"/>
          <w:sz w:val="24"/>
          <w:highlight w:val="yellow"/>
        </w:rPr>
        <w:t>数据备份角度，描述系统可采取的安全策略和风险控制策略。反例：数据安全照搬教材或网上的内容，没有与业务系统结合；撰写内容含糊，仅用1-</w:t>
      </w:r>
      <w:r>
        <w:rPr>
          <w:sz w:val="24"/>
          <w:highlight w:val="yellow"/>
        </w:rPr>
        <w:t>2</w:t>
      </w:r>
      <w:r>
        <w:rPr>
          <w:rFonts w:hint="eastAsia"/>
          <w:sz w:val="24"/>
          <w:highlight w:val="yellow"/>
        </w:rPr>
        <w:t>句话糊弄了事，可操作性较差。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总结项目管理过程中遇到的3个关键问题以及解决方案。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rPr>
          <w:rFonts w:hint="eastAsia"/>
          <w:sz w:val="24"/>
          <w:highlight w:val="yellow"/>
        </w:rPr>
      </w:pPr>
      <w:r>
        <w:br w:type="page"/>
      </w:r>
    </w:p>
    <w:p>
      <w:pPr>
        <w:spacing w:line="276" w:lineRule="auto"/>
        <w:outlineLvl w:val="0"/>
      </w:pPr>
      <w:r>
        <w:rPr>
          <w:rFonts w:hint="eastAsia"/>
          <w:lang w:val="en-US" w:eastAsia="zh-CN"/>
        </w:rPr>
        <w:t>七</w:t>
      </w:r>
      <w:r>
        <w:rPr>
          <w:rFonts w:hint="eastAsia"/>
        </w:rPr>
        <w:t>、附件内容</w:t>
      </w:r>
      <w:r>
        <w:rPr>
          <w:rFonts w:hint="eastAsia"/>
          <w:lang w:val="en-US" w:eastAsia="zh-CN"/>
        </w:rPr>
        <w:t>（观测点11.1）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提供内容：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根据课程设计产生的成果，</w:t>
      </w:r>
      <w:r>
        <w:rPr>
          <w:rFonts w:hint="eastAsia"/>
          <w:sz w:val="24"/>
          <w:highlight w:val="yellow"/>
          <w:lang w:val="en-US" w:eastAsia="zh-Hans"/>
        </w:rPr>
        <w:t>以目录方式</w:t>
      </w:r>
      <w:r>
        <w:rPr>
          <w:rFonts w:hint="eastAsia"/>
          <w:sz w:val="24"/>
          <w:highlight w:val="yellow"/>
        </w:rPr>
        <w:t>列举内容附件，建议采用附件编号和附件名称的组织方式</w:t>
      </w:r>
      <w:r>
        <w:rPr>
          <w:rFonts w:hint="eastAsia"/>
          <w:sz w:val="24"/>
          <w:highlight w:val="yellow"/>
          <w:lang w:eastAsia="zh-Hans"/>
        </w:rPr>
        <w:t>，</w:t>
      </w:r>
      <w:r>
        <w:rPr>
          <w:rFonts w:hint="eastAsia"/>
          <w:sz w:val="24"/>
          <w:highlight w:val="yellow"/>
          <w:lang w:val="en-US" w:eastAsia="zh-Hans"/>
        </w:rPr>
        <w:t>然后在提交材料中，按照附件目录内容命名附件中的文件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附件需要至少包含全局</w:t>
      </w:r>
      <w:r>
        <w:rPr>
          <w:rFonts w:hint="eastAsia"/>
          <w:sz w:val="24"/>
          <w:highlight w:val="yellow"/>
          <w:lang w:val="en-US" w:eastAsia="zh-CN"/>
        </w:rPr>
        <w:t>UML类</w:t>
      </w:r>
      <w:r>
        <w:rPr>
          <w:rFonts w:hint="eastAsia"/>
          <w:sz w:val="24"/>
          <w:highlight w:val="yellow"/>
        </w:rPr>
        <w:t>图</w:t>
      </w:r>
      <w:r>
        <w:rPr>
          <w:rFonts w:hint="eastAsia"/>
          <w:sz w:val="24"/>
          <w:highlight w:val="yellow"/>
          <w:lang w:val="en-US" w:eastAsia="zh-CN"/>
        </w:rPr>
        <w:t>和</w:t>
      </w:r>
      <w:r>
        <w:rPr>
          <w:rFonts w:hint="eastAsia"/>
          <w:sz w:val="24"/>
          <w:highlight w:val="yellow"/>
        </w:rPr>
        <w:t>源代码。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附件还可包含其他表现工作量的材料。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附件中包含答辩的PPT以及答辩录屏。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附件中包含答辩过程中教师提问的反馈和解决方案。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提交报告前，删除报告中标注为黄色底色的模板信息。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sectPr>
      <w:footerReference r:id="rId6" w:type="first"/>
      <w:headerReference r:id="rId3" w:type="default"/>
      <w:footerReference r:id="rId4" w:type="default"/>
      <w:footerReference r:id="rId5" w:type="even"/>
      <w:pgSz w:w="11906" w:h="16838"/>
      <w:pgMar w:top="720" w:right="1282" w:bottom="720" w:left="1282" w:header="706" w:footer="706" w:gutter="0"/>
      <w:cols w:space="708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  <w:rFonts w:hint="eastAsia"/>
      </w:rPr>
      <w:id w:val="1260028878"/>
      <w:docPartObj>
        <w:docPartGallery w:val="autotext"/>
      </w:docPartObj>
    </w:sdtPr>
    <w:sdtEndPr>
      <w:rPr>
        <w:rStyle w:val="234"/>
        <w:rFonts w:hint="eastAsia"/>
      </w:rPr>
    </w:sdtEndPr>
    <w:sdtContent>
      <w:p>
        <w:pPr>
          <w:pStyle w:val="55"/>
          <w:framePr w:wrap="auto" w:vAnchor="text" w:hAnchor="margin" w:xAlign="center" w:y="1"/>
          <w:rPr>
            <w:rStyle w:val="234"/>
          </w:rPr>
        </w:pPr>
        <w:r>
          <w:rPr>
            <w:rStyle w:val="234"/>
            <w:rFonts w:hint="eastAsia"/>
            <w:lang w:val="zh-CN" w:bidi="zh-CN"/>
          </w:rPr>
          <w:fldChar w:fldCharType="begin"/>
        </w:r>
        <w:r>
          <w:rPr>
            <w:rStyle w:val="234"/>
            <w:rFonts w:hint="eastAsia"/>
            <w:lang w:val="zh-CN" w:bidi="zh-CN"/>
          </w:rPr>
          <w:instrText xml:space="preserve"> PAGE </w:instrText>
        </w:r>
        <w:r>
          <w:rPr>
            <w:rStyle w:val="234"/>
            <w:rFonts w:hint="eastAsia"/>
            <w:lang w:val="zh-CN" w:bidi="zh-CN"/>
          </w:rPr>
          <w:fldChar w:fldCharType="separate"/>
        </w:r>
        <w:r>
          <w:rPr>
            <w:rStyle w:val="234"/>
            <w:rFonts w:hint="eastAsia"/>
            <w:lang w:val="zh-CN" w:bidi="zh-CN"/>
          </w:rPr>
          <w:t>2</w:t>
        </w:r>
        <w:r>
          <w:rPr>
            <w:rStyle w:val="234"/>
            <w:rFonts w:hint="eastAsia"/>
            <w:lang w:val="zh-CN" w:bidi="zh-CN"/>
          </w:rPr>
          <w:fldChar w:fldCharType="end"/>
        </w:r>
      </w:p>
    </w:sdtContent>
  </w:sdt>
  <w:p>
    <w:pPr>
      <w:pStyle w:val="5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</w:rPr>
      <w:id w:val="-1361498569"/>
      <w:docPartObj>
        <w:docPartGallery w:val="autotext"/>
      </w:docPartObj>
    </w:sdtPr>
    <w:sdtEndPr>
      <w:rPr>
        <w:rStyle w:val="234"/>
      </w:rPr>
    </w:sdtEndPr>
    <w:sdtContent>
      <w:p>
        <w:pPr>
          <w:pStyle w:val="55"/>
          <w:framePr w:wrap="auto" w:vAnchor="text" w:hAnchor="margin" w:xAlign="center" w:y="1"/>
          <w:rPr>
            <w:rStyle w:val="234"/>
          </w:rPr>
        </w:pPr>
        <w:r>
          <w:rPr>
            <w:rStyle w:val="234"/>
            <w:lang w:val="zh-CN" w:bidi="zh-CN"/>
          </w:rPr>
          <w:fldChar w:fldCharType="begin"/>
        </w:r>
        <w:r>
          <w:rPr>
            <w:rStyle w:val="234"/>
            <w:lang w:val="zh-CN" w:bidi="zh-CN"/>
          </w:rPr>
          <w:instrText xml:space="preserve"> PAGE </w:instrText>
        </w:r>
        <w:r>
          <w:rPr>
            <w:rStyle w:val="234"/>
            <w:lang w:val="zh-CN" w:bidi="zh-CN"/>
          </w:rPr>
          <w:fldChar w:fldCharType="end"/>
        </w:r>
      </w:p>
    </w:sdtContent>
  </w:sdt>
  <w:p>
    <w:pPr>
      <w:pStyle w:val="5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framePr w:wrap="auto" w:vAnchor="text" w:hAnchor="margin" w:xAlign="center" w:y="1"/>
      <w:rPr>
        <w:rStyle w:val="234"/>
      </w:rPr>
    </w:pPr>
  </w:p>
  <w:p>
    <w:pPr>
      <w:pStyle w:val="55"/>
      <w:jc w:val="left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  <w:r>
      <w:rPr>
        <w:rFonts w:hint="eastAsia"/>
        <w:lang w:val="zh-CN" w:bidi="zh-CN"/>
      </w:rPr>
      <w:t xml:space="preserve">数据库系统课程设计报告 </w:t>
    </w:r>
    <w:r>
      <w:rPr>
        <w:rFonts w:hint="eastAsia"/>
        <w:lang w:val="zh-CN" w:bidi="zh-CN"/>
      </w:rPr>
      <mc:AlternateContent>
        <mc:Choice Requires="wps">
          <w:drawing>
            <wp:inline distT="0" distB="0" distL="0" distR="0">
              <wp:extent cx="4410710" cy="45085"/>
              <wp:effectExtent l="0" t="0" r="8890" b="0"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11066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id="_x0000_s1026" o:spid="_x0000_s1026" o:spt="1" style="height:3.55pt;width:347.3pt;v-text-anchor:middle;" fillcolor="#2E308B [3204]" filled="t" stroked="f" coordsize="21600,21600" o:gfxdata="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AHurE3TAAAAAwEAAA8AAAAAAAAAAQAgAAAAIgAAAGRycy9kb3du&#10;cmV2LnhtbFBLAQIUABQAAAAIAIdO4kDSk713rwIAAGsFAAAOAAAAAAAAAAEAIAAAACIBAABkcnMv&#10;ZTJvRG9jLnhtbFBLBQYAAAAABgAGAFkBAABDBgAAAAA=&#10;">
              <v:fill type="gradient" on="t" color2="#27A3DA [3205]" angle="270" focus="100%" focussize="0,0" rotate="t"/>
              <v:stroke on="f" weight="2pt" miterlimit="4" joinstyle="miter"/>
              <v:imagedata o:title=""/>
              <o:lock v:ext="edit" aspectratio="f"/>
              <v:textbox inset="3pt,3pt,3pt,3pt" style="mso-fit-shape-to-text:t;"/>
              <w10:wrap type="non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25BF3CAA"/>
    <w:multiLevelType w:val="multilevel"/>
    <w:tmpl w:val="25BF3C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624C4321"/>
    <w:multiLevelType w:val="multilevel"/>
    <w:tmpl w:val="624C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A3YjJiMWRlMjI5ZTBlYmU4OWYwZWQzNTYzMDFmZDQifQ=="/>
  </w:docVars>
  <w:rsids>
    <w:rsidRoot w:val="00926E22"/>
    <w:rsid w:val="00021DF1"/>
    <w:rsid w:val="00066176"/>
    <w:rsid w:val="000B1531"/>
    <w:rsid w:val="000E7B54"/>
    <w:rsid w:val="0018042C"/>
    <w:rsid w:val="001D2D81"/>
    <w:rsid w:val="00272F55"/>
    <w:rsid w:val="00315809"/>
    <w:rsid w:val="00343961"/>
    <w:rsid w:val="00347F94"/>
    <w:rsid w:val="00361302"/>
    <w:rsid w:val="003D2740"/>
    <w:rsid w:val="00460D63"/>
    <w:rsid w:val="004F373C"/>
    <w:rsid w:val="00537409"/>
    <w:rsid w:val="005711DE"/>
    <w:rsid w:val="005805C7"/>
    <w:rsid w:val="005C73AE"/>
    <w:rsid w:val="0061499A"/>
    <w:rsid w:val="00631C44"/>
    <w:rsid w:val="00672E24"/>
    <w:rsid w:val="006C60E6"/>
    <w:rsid w:val="007117E5"/>
    <w:rsid w:val="007A51CD"/>
    <w:rsid w:val="007F06A8"/>
    <w:rsid w:val="00825974"/>
    <w:rsid w:val="00847E8F"/>
    <w:rsid w:val="00861677"/>
    <w:rsid w:val="008F5A9A"/>
    <w:rsid w:val="00901839"/>
    <w:rsid w:val="00926E22"/>
    <w:rsid w:val="00952F7D"/>
    <w:rsid w:val="009849F5"/>
    <w:rsid w:val="009C0209"/>
    <w:rsid w:val="009C5B2C"/>
    <w:rsid w:val="00A15661"/>
    <w:rsid w:val="00AA34BA"/>
    <w:rsid w:val="00AB2FA7"/>
    <w:rsid w:val="00AF20E9"/>
    <w:rsid w:val="00B00B42"/>
    <w:rsid w:val="00B24E38"/>
    <w:rsid w:val="00B44DA6"/>
    <w:rsid w:val="00BA46BF"/>
    <w:rsid w:val="00C3391E"/>
    <w:rsid w:val="00CB5537"/>
    <w:rsid w:val="00CE4B1C"/>
    <w:rsid w:val="00E01C71"/>
    <w:rsid w:val="00E70B9C"/>
    <w:rsid w:val="00EB4D90"/>
    <w:rsid w:val="00EE0070"/>
    <w:rsid w:val="00F06BB4"/>
    <w:rsid w:val="00F12268"/>
    <w:rsid w:val="00F41FD0"/>
    <w:rsid w:val="00F85B87"/>
    <w:rsid w:val="00FE41BF"/>
    <w:rsid w:val="0FEE7DD5"/>
    <w:rsid w:val="1EFA49B1"/>
    <w:rsid w:val="1F321A10"/>
    <w:rsid w:val="3C0D784B"/>
    <w:rsid w:val="3CA719D5"/>
    <w:rsid w:val="3EBE52EA"/>
    <w:rsid w:val="43D537A6"/>
    <w:rsid w:val="6E10519E"/>
    <w:rsid w:val="9FFD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2" w:semiHidden="0" w:name="heading 3"/>
    <w:lsdException w:qFormat="1" w:unhideWhenUsed="0" w:uiPriority="3" w:semiHidden="0" w:name="heading 4"/>
    <w:lsdException w:qFormat="1" w:unhideWhenUsed="0" w:uiPriority="4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qFormat="1" w:unhideWhenUsed="0" w:uiPriority="99" w:name="index 1"/>
    <w:lsdException w:qFormat="1" w:unhideWhenUsed="0" w:uiPriority="99" w:name="index 2"/>
    <w:lsdException w:qFormat="1" w:unhideWhenUsed="0" w:uiPriority="99" w:name="index 3"/>
    <w:lsdException w:qFormat="1" w:unhideWhenUsed="0" w:uiPriority="99" w:name="index 4"/>
    <w:lsdException w:qFormat="1" w:unhideWhenUsed="0" w:uiPriority="99" w:name="index 5"/>
    <w:lsdException w:unhideWhenUsed="0" w:uiPriority="99" w:name="index 6"/>
    <w:lsdException w:qFormat="1" w:unhideWhenUsed="0" w:uiPriority="99" w:name="index 7"/>
    <w:lsdException w:qFormat="1" w:unhideWhenUsed="0" w:uiPriority="99" w:name="index 8"/>
    <w:lsdException w:qFormat="1" w:unhideWhenUsed="0" w:uiPriority="99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39" w:name="toc 4"/>
    <w:lsdException w:qFormat="1" w:unhideWhenUsed="0" w:uiPriority="39" w:name="toc 5"/>
    <w:lsdException w:qFormat="1"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qFormat="1"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qFormat="1" w:unhideWhenUsed="0" w:uiPriority="99" w:name="index heading"/>
    <w:lsdException w:qFormat="1" w:unhideWhenUsed="0" w:uiPriority="35" w:name="caption"/>
    <w:lsdException w:qFormat="1" w:unhideWhenUsed="0" w:uiPriority="99" w:name="table of figures"/>
    <w:lsdException w:qFormat="1" w:unhideWhenUsed="0" w:uiPriority="99" w:name="envelope address"/>
    <w:lsdException w:unhideWhenUsed="0" w:uiPriority="99" w:name="envelope return"/>
    <w:lsdException w:qFormat="1" w:unhideWhenUsed="0" w:uiPriority="99" w:name="footnote reference"/>
    <w:lsdException w:qFormat="1" w:unhideWhenUsed="0" w:uiPriority="99" w:name="annotation reference"/>
    <w:lsdException w:qFormat="1" w:unhideWhenUsed="0" w:uiPriority="99" w:name="line number"/>
    <w:lsdException w:qFormat="1" w:unhideWhenUsed="0" w:uiPriority="99" w:name="page number"/>
    <w:lsdException w:qFormat="1" w:unhideWhenUsed="0" w:uiPriority="99" w:name="endnote reference"/>
    <w:lsdException w:qFormat="1" w:unhideWhenUsed="0" w:uiPriority="99" w:name="endnote text"/>
    <w:lsdException w:qFormat="1" w:unhideWhenUsed="0" w:uiPriority="99" w:name="table of authorities"/>
    <w:lsdException w:qFormat="1" w:unhideWhenUsed="0" w:uiPriority="99" w:name="macro"/>
    <w:lsdException w:unhideWhenUsed="0" w:uiPriority="99" w:name="toa heading"/>
    <w:lsdException w:qFormat="1" w:unhideWhenUsed="0" w:uiPriority="99" w:name="List"/>
    <w:lsdException w:unhideWhenUsed="0" w:uiPriority="99" w:name="List Bullet"/>
    <w:lsdException w:qFormat="1" w:unhideWhenUsed="0" w:uiPriority="99" w:name="List Number"/>
    <w:lsdException w:qFormat="1" w:unhideWhenUsed="0" w:uiPriority="99" w:name="List 2"/>
    <w:lsdException w:qFormat="1" w:unhideWhenUsed="0" w:uiPriority="99" w:name="List 3"/>
    <w:lsdException w:qFormat="1" w:unhideWhenUsed="0" w:uiPriority="99" w:name="List 4"/>
    <w:lsdException w:qFormat="1" w:unhideWhenUsed="0" w:uiPriority="99" w:name="List 5"/>
    <w:lsdException w:qFormat="1" w:unhideWhenUsed="0" w:uiPriority="99" w:name="List Bullet 2"/>
    <w:lsdException w:qFormat="1" w:unhideWhenUsed="0" w:uiPriority="99" w:name="List Bullet 3"/>
    <w:lsdException w:unhideWhenUsed="0" w:uiPriority="99" w:name="List Bullet 4"/>
    <w:lsdException w:qFormat="1" w:unhideWhenUsed="0" w:uiPriority="99" w:name="List Bullet 5"/>
    <w:lsdException w:qFormat="1" w:unhideWhenUsed="0" w:uiPriority="99" w:name="List Number 2"/>
    <w:lsdException w:qFormat="1" w:unhideWhenUsed="0" w:uiPriority="99" w:name="List Number 3"/>
    <w:lsdException w:qFormat="1" w:unhideWhenUsed="0" w:uiPriority="99" w:name="List Number 4"/>
    <w:lsdException w:qFormat="1" w:unhideWhenUsed="0" w:uiPriority="99" w:name="List Number 5"/>
    <w:lsdException w:qFormat="1" w:unhideWhenUsed="0" w:uiPriority="1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qFormat="1" w:unhideWhenUsed="0" w:uiPriority="99" w:name="Body Text"/>
    <w:lsdException w:qFormat="1" w:unhideWhenUsed="0" w:uiPriority="99" w:name="Body Text Indent"/>
    <w:lsdException w:qFormat="1" w:unhideWhenUsed="0" w:uiPriority="99" w:name="List Continue"/>
    <w:lsdException w:qFormat="1" w:unhideWhenUsed="0" w:uiPriority="99" w:name="List Continue 2"/>
    <w:lsdException w:qFormat="1" w:unhideWhenUsed="0" w:uiPriority="99" w:name="List Continue 3"/>
    <w:lsdException w:qFormat="1" w:unhideWhenUsed="0" w:uiPriority="99" w:name="List Continue 4"/>
    <w:lsdException w:qFormat="1" w:unhideWhenUsed="0" w:uiPriority="99" w:name="List Continue 5"/>
    <w:lsdException w:qFormat="1" w:unhideWhenUsed="0" w:uiPriority="99" w:name="Message Header"/>
    <w:lsdException w:qFormat="1" w:unhideWhenUsed="0" w:uiPriority="11" w:name="Subtitle"/>
    <w:lsdException w:unhideWhenUsed="0" w:uiPriority="99" w:name="Salutation"/>
    <w:lsdException w:qFormat="1" w:unhideWhenUsed="0" w:uiPriority="99" w:name="Date"/>
    <w:lsdException w:qFormat="1" w:unhideWhenUsed="0" w:uiPriority="99" w:name="Body Text First Indent"/>
    <w:lsdException w:qFormat="1" w:unhideWhenUsed="0" w:uiPriority="99" w:name="Body Text First Indent 2"/>
    <w:lsdException w:qFormat="1" w:unhideWhenUsed="0" w:uiPriority="99" w:name="Note Heading"/>
    <w:lsdException w:qFormat="1" w:unhideWhenUsed="0" w:uiPriority="99" w:name="Body Text 2"/>
    <w:lsdException w:unhideWhenUsed="0" w:uiPriority="99" w:name="Body Text 3"/>
    <w:lsdException w:qFormat="1" w:unhideWhenUsed="0" w:uiPriority="99" w:name="Body Text Indent 2"/>
    <w:lsdException w:qFormat="1" w:unhideWhenUsed="0" w:uiPriority="99" w:name="Body Text Indent 3"/>
    <w:lsdException w:qFormat="1" w:unhideWhenUsed="0" w:uiPriority="99" w:name="Block Text"/>
    <w:lsdException w:qFormat="1" w:unhideWhenUsed="0" w:uiPriority="99" w:name="Hyperlink"/>
    <w:lsdException w:qFormat="1"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qFormat="1" w:unhideWhenUsed="0" w:uiPriority="99" w:name="Plain Text"/>
    <w:lsdException w:unhideWhenUsed="0" w:uiPriority="99" w:name="E-mail Signature"/>
    <w:lsdException w:qFormat="1" w:unhideWhenUsed="0" w:uiPriority="99" w:name="Normal (Web)"/>
    <w:lsdException w:qFormat="1" w:unhideWhenUsed="0" w:uiPriority="99" w:name="HTML Acronym"/>
    <w:lsdException w:qFormat="1" w:unhideWhenUsed="0" w:uiPriority="99" w:name="HTML Address"/>
    <w:lsdException w:qFormat="1" w:unhideWhenUsed="0" w:uiPriority="99" w:name="HTML Cite"/>
    <w:lsdException w:qFormat="1" w:unhideWhenUsed="0" w:uiPriority="99" w:name="HTML Code"/>
    <w:lsdException w:qFormat="1" w:uiPriority="99" w:name="HTML Definition"/>
    <w:lsdException w:qFormat="1" w:uiPriority="99" w:name="HTML Keyboard"/>
    <w:lsdException w:unhideWhenUsed="0" w:uiPriority="99" w:name="HTML Preformatted"/>
    <w:lsdException w:qFormat="1" w:unhideWhenUsed="0" w:uiPriority="99" w:name="HTML Sample"/>
    <w:lsdException w:qFormat="1" w:unhideWhenUsed="0" w:uiPriority="99" w:name="HTML Typewriter"/>
    <w:lsdException w:qFormat="1" w:uiPriority="99" w:name="HTML Variable"/>
    <w:lsdException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nhideWhenUsed="0" w:uiPriority="1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nhideWhenUsed="0" w:uiPriority="34" w:semiHidden="0" w:name="List Paragraph"/>
    <w:lsdException w:qFormat="1" w:unhideWhenUsed="0" w:uiPriority="6" w:semiHidden="0" w:name="Quote"/>
    <w:lsdException w:qFormat="1" w:unhideWhenUsed="0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7"/>
    <w:rPr>
      <w:rFonts w:ascii="Microsoft YaHei UI" w:hAnsi="Microsoft YaHei UI" w:eastAsia="Microsoft YaHei UI" w:cstheme="minorBidi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link w:val="251"/>
    <w:qFormat/>
    <w:uiPriority w:val="0"/>
    <w:pPr>
      <w:keepNext/>
      <w:keepLines/>
      <w:outlineLvl w:val="0"/>
    </w:pPr>
    <w:rPr>
      <w:rFonts w:cstheme="majorBidi"/>
      <w:b/>
      <w:color w:val="2E308B" w:themeColor="accent1"/>
      <w:sz w:val="48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1"/>
    <w:link w:val="252"/>
    <w:qFormat/>
    <w:uiPriority w:val="1"/>
    <w:pPr>
      <w:keepNext/>
      <w:keepLines/>
      <w:outlineLvl w:val="1"/>
    </w:pPr>
    <w:rPr>
      <w:rFonts w:cstheme="majorBidi"/>
      <w:b/>
      <w:color w:val="2E308B" w:themeColor="accent1"/>
      <w:sz w:val="9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253"/>
    <w:qFormat/>
    <w:uiPriority w:val="2"/>
    <w:pPr>
      <w:keepNext/>
      <w:keepLines/>
      <w:spacing w:after="60"/>
      <w:outlineLvl w:val="2"/>
    </w:pPr>
    <w:rPr>
      <w:rFonts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link w:val="256"/>
    <w:qFormat/>
    <w:uiPriority w:val="3"/>
    <w:pPr>
      <w:keepNext/>
      <w:keepLines/>
      <w:spacing w:before="40"/>
      <w:outlineLvl w:val="3"/>
    </w:pPr>
    <w:rPr>
      <w:rFonts w:cstheme="majorBidi"/>
      <w:b/>
      <w:iCs/>
      <w:color w:val="2E308B" w:themeColor="accent1"/>
      <w:sz w:val="36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259"/>
    <w:qFormat/>
    <w:uiPriority w:val="4"/>
    <w:pPr>
      <w:keepNext/>
      <w:keepLines/>
      <w:spacing w:after="240"/>
      <w:outlineLvl w:val="4"/>
    </w:pPr>
    <w:rPr>
      <w:rFonts w:cstheme="majorBidi"/>
      <w:b/>
      <w:color w:val="2E308B" w:themeColor="accent1"/>
      <w:sz w:val="72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1"/>
    <w:link w:val="263"/>
    <w:semiHidden/>
    <w:qFormat/>
    <w:uiPriority w:val="9"/>
    <w:pPr>
      <w:keepNext/>
      <w:keepLines/>
      <w:spacing w:before="40"/>
      <w:outlineLvl w:val="5"/>
    </w:pPr>
    <w:rPr>
      <w:rFonts w:cstheme="majorBidi"/>
      <w:color w:val="171845" w:themeColor="accent1" w:themeShade="80"/>
    </w:rPr>
  </w:style>
  <w:style w:type="paragraph" w:styleId="9">
    <w:name w:val="heading 7"/>
    <w:basedOn w:val="1"/>
    <w:next w:val="1"/>
    <w:link w:val="264"/>
    <w:semiHidden/>
    <w:qFormat/>
    <w:uiPriority w:val="9"/>
    <w:pPr>
      <w:keepNext/>
      <w:keepLines/>
      <w:spacing w:before="40"/>
      <w:outlineLvl w:val="6"/>
    </w:pPr>
    <w:rPr>
      <w:rFonts w:cstheme="majorBidi"/>
      <w:i/>
      <w:iCs/>
      <w:color w:val="171845" w:themeColor="accent1" w:themeShade="80"/>
    </w:rPr>
  </w:style>
  <w:style w:type="paragraph" w:styleId="10">
    <w:name w:val="heading 8"/>
    <w:basedOn w:val="1"/>
    <w:next w:val="1"/>
    <w:link w:val="265"/>
    <w:semiHidden/>
    <w:qFormat/>
    <w:uiPriority w:val="9"/>
    <w:pPr>
      <w:keepNext/>
      <w:keepLines/>
      <w:spacing w:before="40"/>
      <w:outlineLvl w:val="7"/>
    </w:pPr>
    <w:rPr>
      <w:rFonts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266"/>
    <w:semiHidden/>
    <w:qFormat/>
    <w:uiPriority w:val="9"/>
    <w:pPr>
      <w:keepNext/>
      <w:keepLines/>
      <w:spacing w:before="40"/>
      <w:outlineLvl w:val="8"/>
    </w:pPr>
    <w:rPr>
      <w:rFonts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1">
    <w:name w:val="Default Paragraph Font"/>
    <w:semiHidden/>
    <w:unhideWhenUsed/>
    <w:qFormat/>
    <w:uiPriority w:val="1"/>
  </w:style>
  <w:style w:type="table" w:default="1" w:styleId="8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391"/>
    <w:semiHidden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hAnsi="Microsoft YaHei UI" w:eastAsia="Microsoft YaHei UI" w:cstheme="minorBidi"/>
      <w:sz w:val="20"/>
      <w:szCs w:val="20"/>
      <w:lang w:val="en-US" w:eastAsia="zh-CN" w:bidi="ar-SA"/>
    </w:rPr>
  </w:style>
  <w:style w:type="paragraph" w:styleId="12">
    <w:name w:val="List 3"/>
    <w:basedOn w:val="1"/>
    <w:semiHidden/>
    <w:qFormat/>
    <w:uiPriority w:val="99"/>
    <w:pPr>
      <w:ind w:left="1080" w:hanging="360"/>
      <w:contextualSpacing/>
    </w:pPr>
  </w:style>
  <w:style w:type="paragraph" w:styleId="13">
    <w:name w:val="toc 7"/>
    <w:basedOn w:val="1"/>
    <w:next w:val="1"/>
    <w:semiHidden/>
    <w:qFormat/>
    <w:uiPriority w:val="39"/>
    <w:pPr>
      <w:spacing w:after="100"/>
      <w:ind w:left="1680"/>
    </w:pPr>
  </w:style>
  <w:style w:type="paragraph" w:styleId="14">
    <w:name w:val="List Number 2"/>
    <w:basedOn w:val="1"/>
    <w:semiHidden/>
    <w:qFormat/>
    <w:uiPriority w:val="99"/>
    <w:pPr>
      <w:numPr>
        <w:ilvl w:val="0"/>
        <w:numId w:val="1"/>
      </w:numPr>
      <w:contextualSpacing/>
    </w:pPr>
  </w:style>
  <w:style w:type="paragraph" w:styleId="15">
    <w:name w:val="table of authorities"/>
    <w:basedOn w:val="1"/>
    <w:next w:val="1"/>
    <w:semiHidden/>
    <w:qFormat/>
    <w:uiPriority w:val="99"/>
    <w:pPr>
      <w:ind w:left="280" w:hanging="280"/>
    </w:pPr>
  </w:style>
  <w:style w:type="paragraph" w:styleId="16">
    <w:name w:val="Note Heading"/>
    <w:basedOn w:val="1"/>
    <w:next w:val="1"/>
    <w:link w:val="395"/>
    <w:semiHidden/>
    <w:qFormat/>
    <w:uiPriority w:val="99"/>
  </w:style>
  <w:style w:type="paragraph" w:styleId="17">
    <w:name w:val="List Bullet 4"/>
    <w:basedOn w:val="1"/>
    <w:semiHidden/>
    <w:uiPriority w:val="99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semiHidden/>
    <w:qFormat/>
    <w:uiPriority w:val="99"/>
    <w:pPr>
      <w:ind w:left="2240" w:hanging="280"/>
    </w:pPr>
  </w:style>
  <w:style w:type="paragraph" w:styleId="19">
    <w:name w:val="E-mail Signature"/>
    <w:basedOn w:val="1"/>
    <w:link w:val="282"/>
    <w:semiHidden/>
    <w:uiPriority w:val="99"/>
  </w:style>
  <w:style w:type="paragraph" w:styleId="20">
    <w:name w:val="List Number"/>
    <w:basedOn w:val="1"/>
    <w:semiHidden/>
    <w:qFormat/>
    <w:uiPriority w:val="99"/>
    <w:pPr>
      <w:numPr>
        <w:ilvl w:val="0"/>
        <w:numId w:val="3"/>
      </w:numPr>
      <w:contextualSpacing/>
    </w:pPr>
  </w:style>
  <w:style w:type="paragraph" w:styleId="21">
    <w:name w:val="Normal Indent"/>
    <w:basedOn w:val="1"/>
    <w:semiHidden/>
    <w:qFormat/>
    <w:uiPriority w:val="99"/>
    <w:pPr>
      <w:ind w:left="720"/>
    </w:pPr>
  </w:style>
  <w:style w:type="paragraph" w:styleId="22">
    <w:name w:val="caption"/>
    <w:basedOn w:val="1"/>
    <w:next w:val="1"/>
    <w:semiHidden/>
    <w:qFormat/>
    <w:uiPriority w:val="35"/>
    <w:pPr>
      <w:spacing w:after="200"/>
    </w:pPr>
    <w:rPr>
      <w:i/>
      <w:iCs/>
      <w:color w:val="5E5E5E" w:themeColor="text2"/>
      <w:sz w:val="18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semiHidden/>
    <w:qFormat/>
    <w:uiPriority w:val="99"/>
    <w:pPr>
      <w:ind w:left="1400" w:hanging="280"/>
    </w:pPr>
  </w:style>
  <w:style w:type="paragraph" w:styleId="24">
    <w:name w:val="List Bullet"/>
    <w:basedOn w:val="1"/>
    <w:semiHidden/>
    <w:uiPriority w:val="99"/>
    <w:pPr>
      <w:numPr>
        <w:ilvl w:val="0"/>
        <w:numId w:val="4"/>
      </w:numPr>
      <w:contextualSpacing/>
    </w:pPr>
  </w:style>
  <w:style w:type="paragraph" w:styleId="25">
    <w:name w:val="envelope address"/>
    <w:basedOn w:val="1"/>
    <w:semiHidden/>
    <w:qFormat/>
    <w:uiPriority w:val="99"/>
    <w:pPr>
      <w:framePr w:w="7920" w:h="1980" w:hRule="exact" w:hSpace="180" w:wrap="auto" w:vAnchor="margin" w:hAnchor="page" w:xAlign="center" w:yAlign="bottom"/>
      <w:ind w:left="2880"/>
    </w:pPr>
    <w:rPr>
      <w:rFonts w:cstheme="majorBidi"/>
      <w:sz w:val="24"/>
    </w:rPr>
  </w:style>
  <w:style w:type="paragraph" w:styleId="26">
    <w:name w:val="Document Map"/>
    <w:basedOn w:val="1"/>
    <w:link w:val="281"/>
    <w:semiHidden/>
    <w:uiPriority w:val="99"/>
    <w:rPr>
      <w:rFonts w:cs="Segoe UI"/>
      <w:sz w:val="16"/>
      <w:szCs w:val="16"/>
    </w:rPr>
  </w:style>
  <w:style w:type="paragraph" w:styleId="27">
    <w:name w:val="toa heading"/>
    <w:basedOn w:val="1"/>
    <w:next w:val="1"/>
    <w:semiHidden/>
    <w:uiPriority w:val="99"/>
    <w:pPr>
      <w:spacing w:before="120"/>
    </w:pPr>
    <w:rPr>
      <w:rFonts w:cstheme="majorBidi"/>
      <w:b/>
      <w:bCs/>
      <w:sz w:val="24"/>
    </w:rPr>
  </w:style>
  <w:style w:type="paragraph" w:styleId="28">
    <w:name w:val="annotation text"/>
    <w:basedOn w:val="1"/>
    <w:link w:val="278"/>
    <w:semiHidden/>
    <w:uiPriority w:val="99"/>
    <w:rPr>
      <w:sz w:val="20"/>
      <w:szCs w:val="20"/>
    </w:rPr>
  </w:style>
  <w:style w:type="paragraph" w:styleId="29">
    <w:name w:val="index 6"/>
    <w:basedOn w:val="1"/>
    <w:next w:val="1"/>
    <w:semiHidden/>
    <w:uiPriority w:val="99"/>
    <w:pPr>
      <w:ind w:left="1680" w:hanging="280"/>
    </w:pPr>
  </w:style>
  <w:style w:type="paragraph" w:styleId="30">
    <w:name w:val="Salutation"/>
    <w:basedOn w:val="1"/>
    <w:next w:val="1"/>
    <w:link w:val="402"/>
    <w:semiHidden/>
    <w:uiPriority w:val="99"/>
  </w:style>
  <w:style w:type="paragraph" w:styleId="31">
    <w:name w:val="Body Text 3"/>
    <w:basedOn w:val="1"/>
    <w:link w:val="270"/>
    <w:semiHidden/>
    <w:uiPriority w:val="99"/>
    <w:pPr>
      <w:spacing w:after="120"/>
    </w:pPr>
    <w:rPr>
      <w:sz w:val="16"/>
      <w:szCs w:val="16"/>
    </w:rPr>
  </w:style>
  <w:style w:type="paragraph" w:styleId="32">
    <w:name w:val="Closing"/>
    <w:basedOn w:val="1"/>
    <w:link w:val="277"/>
    <w:semiHidden/>
    <w:uiPriority w:val="99"/>
    <w:pPr>
      <w:ind w:left="4320"/>
    </w:pPr>
  </w:style>
  <w:style w:type="paragraph" w:styleId="33">
    <w:name w:val="List Bullet 3"/>
    <w:basedOn w:val="1"/>
    <w:semiHidden/>
    <w:qFormat/>
    <w:uiPriority w:val="99"/>
    <w:pPr>
      <w:numPr>
        <w:ilvl w:val="0"/>
        <w:numId w:val="5"/>
      </w:numPr>
      <w:contextualSpacing/>
    </w:pPr>
  </w:style>
  <w:style w:type="paragraph" w:styleId="34">
    <w:name w:val="Body Text"/>
    <w:basedOn w:val="1"/>
    <w:link w:val="268"/>
    <w:semiHidden/>
    <w:qFormat/>
    <w:uiPriority w:val="99"/>
    <w:pPr>
      <w:spacing w:after="120"/>
    </w:pPr>
  </w:style>
  <w:style w:type="paragraph" w:styleId="35">
    <w:name w:val="Body Text Indent"/>
    <w:basedOn w:val="1"/>
    <w:link w:val="272"/>
    <w:semiHidden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qFormat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qFormat/>
    <w:uiPriority w:val="99"/>
    <w:pPr>
      <w:pBdr>
        <w:top w:val="single" w:color="2E308B" w:themeColor="accent1" w:sz="2" w:space="10"/>
        <w:left w:val="single" w:color="2E308B" w:themeColor="accent1" w:sz="2" w:space="10"/>
        <w:bottom w:val="single" w:color="2E308B" w:themeColor="accent1" w:sz="2" w:space="10"/>
        <w:right w:val="single" w:color="2E308B" w:themeColor="accent1" w:sz="2" w:space="10"/>
      </w:pBdr>
      <w:ind w:left="1152" w:right="1152"/>
    </w:pPr>
    <w:rPr>
      <w:i/>
      <w:iCs/>
      <w:color w:val="2E308B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semiHidden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35"/>
    <w:semiHidden/>
    <w:qFormat/>
    <w:uiPriority w:val="99"/>
    <w:rPr>
      <w:i/>
      <w:iCs/>
    </w:rPr>
  </w:style>
  <w:style w:type="paragraph" w:styleId="42">
    <w:name w:val="index 4"/>
    <w:basedOn w:val="1"/>
    <w:next w:val="1"/>
    <w:semiHidden/>
    <w:qFormat/>
    <w:uiPriority w:val="99"/>
    <w:pPr>
      <w:ind w:left="1120" w:hanging="280"/>
    </w:pPr>
  </w:style>
  <w:style w:type="paragraph" w:styleId="43">
    <w:name w:val="toc 5"/>
    <w:basedOn w:val="1"/>
    <w:next w:val="1"/>
    <w:semiHidden/>
    <w:qFormat/>
    <w:uiPriority w:val="39"/>
    <w:pPr>
      <w:spacing w:after="100"/>
      <w:ind w:left="1120"/>
    </w:pPr>
  </w:style>
  <w:style w:type="paragraph" w:styleId="44">
    <w:name w:val="toc 3"/>
    <w:basedOn w:val="1"/>
    <w:next w:val="1"/>
    <w:semiHidden/>
    <w:qFormat/>
    <w:uiPriority w:val="39"/>
    <w:pPr>
      <w:spacing w:after="100"/>
      <w:ind w:left="560"/>
    </w:pPr>
  </w:style>
  <w:style w:type="paragraph" w:styleId="45">
    <w:name w:val="Plain Text"/>
    <w:basedOn w:val="1"/>
    <w:link w:val="401"/>
    <w:semiHidden/>
    <w:qFormat/>
    <w:uiPriority w:val="99"/>
    <w:rPr>
      <w:sz w:val="21"/>
      <w:szCs w:val="21"/>
    </w:rPr>
  </w:style>
  <w:style w:type="paragraph" w:styleId="46">
    <w:name w:val="List Bullet 5"/>
    <w:basedOn w:val="1"/>
    <w:semiHidden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qFormat/>
    <w:uiPriority w:val="39"/>
    <w:pPr>
      <w:spacing w:after="100"/>
      <w:ind w:left="1960"/>
    </w:pPr>
  </w:style>
  <w:style w:type="paragraph" w:styleId="49">
    <w:name w:val="index 3"/>
    <w:basedOn w:val="1"/>
    <w:next w:val="1"/>
    <w:semiHidden/>
    <w:qFormat/>
    <w:uiPriority w:val="99"/>
    <w:pPr>
      <w:ind w:left="840" w:hanging="280"/>
    </w:pPr>
  </w:style>
  <w:style w:type="paragraph" w:styleId="50">
    <w:name w:val="Date"/>
    <w:basedOn w:val="1"/>
    <w:next w:val="1"/>
    <w:link w:val="280"/>
    <w:semiHidden/>
    <w:qFormat/>
    <w:uiPriority w:val="99"/>
  </w:style>
  <w:style w:type="paragraph" w:styleId="51">
    <w:name w:val="Body Text Indent 2"/>
    <w:basedOn w:val="1"/>
    <w:link w:val="274"/>
    <w:semiHidden/>
    <w:qFormat/>
    <w:uiPriority w:val="99"/>
    <w:pPr>
      <w:spacing w:after="120" w:line="480" w:lineRule="auto"/>
      <w:ind w:left="360"/>
    </w:pPr>
  </w:style>
  <w:style w:type="paragraph" w:styleId="52">
    <w:name w:val="endnote text"/>
    <w:basedOn w:val="1"/>
    <w:link w:val="283"/>
    <w:semiHidden/>
    <w:qFormat/>
    <w:uiPriority w:val="99"/>
    <w:rPr>
      <w:sz w:val="20"/>
      <w:szCs w:val="20"/>
    </w:rPr>
  </w:style>
  <w:style w:type="paragraph" w:styleId="53">
    <w:name w:val="List Continue 5"/>
    <w:basedOn w:val="1"/>
    <w:semiHidden/>
    <w:qFormat/>
    <w:uiPriority w:val="99"/>
    <w:pPr>
      <w:spacing w:after="120"/>
      <w:ind w:left="1800"/>
      <w:contextualSpacing/>
    </w:pPr>
  </w:style>
  <w:style w:type="paragraph" w:styleId="54">
    <w:name w:val="Balloon Text"/>
    <w:basedOn w:val="1"/>
    <w:link w:val="249"/>
    <w:semiHidden/>
    <w:qFormat/>
    <w:uiPriority w:val="99"/>
    <w:rPr>
      <w:rFonts w:cs="Times New Roman"/>
      <w:sz w:val="18"/>
      <w:szCs w:val="18"/>
    </w:rPr>
  </w:style>
  <w:style w:type="paragraph" w:styleId="55">
    <w:name w:val="footer"/>
    <w:basedOn w:val="1"/>
    <w:link w:val="255"/>
    <w:semiHidden/>
    <w:qFormat/>
    <w:uiPriority w:val="99"/>
    <w:pPr>
      <w:tabs>
        <w:tab w:val="center" w:pos="4680"/>
        <w:tab w:val="right" w:pos="9360"/>
      </w:tabs>
      <w:jc w:val="center"/>
    </w:pPr>
    <w:rPr>
      <w:color w:val="27A3DA" w:themeColor="accent2"/>
      <w:sz w:val="20"/>
      <w14:textFill>
        <w14:solidFill>
          <w14:schemeClr w14:val="accent2"/>
        </w14:solidFill>
      </w14:textFill>
    </w:rPr>
  </w:style>
  <w:style w:type="paragraph" w:styleId="56">
    <w:name w:val="envelope return"/>
    <w:basedOn w:val="1"/>
    <w:semiHidden/>
    <w:uiPriority w:val="99"/>
    <w:rPr>
      <w:rFonts w:cstheme="majorBidi"/>
      <w:sz w:val="20"/>
      <w:szCs w:val="20"/>
    </w:rPr>
  </w:style>
  <w:style w:type="paragraph" w:styleId="57">
    <w:name w:val="header"/>
    <w:basedOn w:val="1"/>
    <w:link w:val="254"/>
    <w:semiHidden/>
    <w:qFormat/>
    <w:uiPriority w:val="99"/>
    <w:pPr>
      <w:tabs>
        <w:tab w:val="center" w:pos="4680"/>
        <w:tab w:val="right" w:pos="9360"/>
      </w:tabs>
    </w:pPr>
    <w:rPr>
      <w:b/>
      <w:color w:val="2E308B" w:themeColor="accent1"/>
      <w:sz w:val="20"/>
      <w14:textFill>
        <w14:solidFill>
          <w14:schemeClr w14:val="accent1"/>
        </w14:solidFill>
      </w14:textFill>
    </w:rPr>
  </w:style>
  <w:style w:type="paragraph" w:styleId="58">
    <w:name w:val="Signature"/>
    <w:basedOn w:val="1"/>
    <w:link w:val="403"/>
    <w:semiHidden/>
    <w:uiPriority w:val="99"/>
    <w:pPr>
      <w:ind w:left="4320"/>
    </w:pPr>
  </w:style>
  <w:style w:type="paragraph" w:styleId="59">
    <w:name w:val="toc 1"/>
    <w:basedOn w:val="1"/>
    <w:next w:val="1"/>
    <w:semiHidden/>
    <w:qFormat/>
    <w:uiPriority w:val="39"/>
    <w:pPr>
      <w:spacing w:after="100"/>
    </w:pPr>
  </w:style>
  <w:style w:type="paragraph" w:styleId="60">
    <w:name w:val="List Continue 4"/>
    <w:basedOn w:val="1"/>
    <w:semiHidden/>
    <w:qFormat/>
    <w:uiPriority w:val="99"/>
    <w:pPr>
      <w:spacing w:after="120"/>
      <w:ind w:left="1440"/>
      <w:contextualSpacing/>
    </w:pPr>
  </w:style>
  <w:style w:type="paragraph" w:styleId="61">
    <w:name w:val="toc 4"/>
    <w:basedOn w:val="1"/>
    <w:next w:val="1"/>
    <w:semiHidden/>
    <w:qFormat/>
    <w:uiPriority w:val="39"/>
    <w:pPr>
      <w:spacing w:after="100"/>
      <w:ind w:left="840"/>
    </w:pPr>
  </w:style>
  <w:style w:type="paragraph" w:styleId="62">
    <w:name w:val="index heading"/>
    <w:basedOn w:val="1"/>
    <w:next w:val="63"/>
    <w:semiHidden/>
    <w:qFormat/>
    <w:uiPriority w:val="99"/>
    <w:rPr>
      <w:rFonts w:cstheme="majorBidi"/>
      <w:b/>
      <w:bCs/>
    </w:rPr>
  </w:style>
  <w:style w:type="paragraph" w:styleId="63">
    <w:name w:val="index 1"/>
    <w:basedOn w:val="1"/>
    <w:next w:val="1"/>
    <w:semiHidden/>
    <w:qFormat/>
    <w:uiPriority w:val="99"/>
    <w:pPr>
      <w:ind w:left="280" w:hanging="280"/>
    </w:pPr>
  </w:style>
  <w:style w:type="paragraph" w:styleId="64">
    <w:name w:val="Subtitle"/>
    <w:basedOn w:val="1"/>
    <w:next w:val="1"/>
    <w:link w:val="405"/>
    <w:semiHidden/>
    <w:qFormat/>
    <w:uiPriority w:val="11"/>
    <w:pPr>
      <w:spacing w:after="160"/>
    </w:pPr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5">
    <w:name w:val="List Number 5"/>
    <w:basedOn w:val="1"/>
    <w:semiHidden/>
    <w:qFormat/>
    <w:uiPriority w:val="99"/>
    <w:pPr>
      <w:numPr>
        <w:ilvl w:val="0"/>
        <w:numId w:val="10"/>
      </w:numPr>
      <w:contextualSpacing/>
    </w:pPr>
  </w:style>
  <w:style w:type="paragraph" w:styleId="66">
    <w:name w:val="List"/>
    <w:basedOn w:val="1"/>
    <w:semiHidden/>
    <w:qFormat/>
    <w:uiPriority w:val="99"/>
    <w:pPr>
      <w:ind w:left="360" w:hanging="360"/>
      <w:contextualSpacing/>
    </w:pPr>
  </w:style>
  <w:style w:type="paragraph" w:styleId="67">
    <w:name w:val="footnote text"/>
    <w:basedOn w:val="1"/>
    <w:link w:val="284"/>
    <w:semiHidden/>
    <w:uiPriority w:val="99"/>
    <w:rPr>
      <w:sz w:val="20"/>
      <w:szCs w:val="20"/>
    </w:rPr>
  </w:style>
  <w:style w:type="paragraph" w:styleId="68">
    <w:name w:val="toc 6"/>
    <w:basedOn w:val="1"/>
    <w:next w:val="1"/>
    <w:semiHidden/>
    <w:qFormat/>
    <w:uiPriority w:val="39"/>
    <w:pPr>
      <w:spacing w:after="100"/>
      <w:ind w:left="1400"/>
    </w:pPr>
  </w:style>
  <w:style w:type="paragraph" w:styleId="69">
    <w:name w:val="List 5"/>
    <w:basedOn w:val="1"/>
    <w:semiHidden/>
    <w:qFormat/>
    <w:uiPriority w:val="99"/>
    <w:pPr>
      <w:ind w:left="1800" w:hanging="360"/>
      <w:contextualSpacing/>
    </w:pPr>
  </w:style>
  <w:style w:type="paragraph" w:styleId="70">
    <w:name w:val="Body Text Indent 3"/>
    <w:basedOn w:val="1"/>
    <w:link w:val="275"/>
    <w:semiHidden/>
    <w:qFormat/>
    <w:uiPriority w:val="99"/>
    <w:pPr>
      <w:spacing w:after="120"/>
      <w:ind w:left="360"/>
    </w:pPr>
    <w:rPr>
      <w:sz w:val="16"/>
      <w:szCs w:val="16"/>
    </w:rPr>
  </w:style>
  <w:style w:type="paragraph" w:styleId="71">
    <w:name w:val="index 7"/>
    <w:basedOn w:val="1"/>
    <w:next w:val="1"/>
    <w:semiHidden/>
    <w:qFormat/>
    <w:uiPriority w:val="99"/>
    <w:pPr>
      <w:ind w:left="1960" w:hanging="280"/>
    </w:pPr>
  </w:style>
  <w:style w:type="paragraph" w:styleId="72">
    <w:name w:val="index 9"/>
    <w:basedOn w:val="1"/>
    <w:next w:val="1"/>
    <w:semiHidden/>
    <w:qFormat/>
    <w:uiPriority w:val="99"/>
    <w:pPr>
      <w:ind w:left="2520" w:hanging="280"/>
    </w:pPr>
  </w:style>
  <w:style w:type="paragraph" w:styleId="73">
    <w:name w:val="table of figures"/>
    <w:basedOn w:val="1"/>
    <w:next w:val="1"/>
    <w:semiHidden/>
    <w:qFormat/>
    <w:uiPriority w:val="99"/>
  </w:style>
  <w:style w:type="paragraph" w:styleId="74">
    <w:name w:val="toc 2"/>
    <w:basedOn w:val="1"/>
    <w:next w:val="1"/>
    <w:semiHidden/>
    <w:qFormat/>
    <w:uiPriority w:val="39"/>
    <w:pPr>
      <w:spacing w:after="100"/>
      <w:ind w:left="280"/>
    </w:pPr>
  </w:style>
  <w:style w:type="paragraph" w:styleId="75">
    <w:name w:val="toc 9"/>
    <w:basedOn w:val="1"/>
    <w:next w:val="1"/>
    <w:semiHidden/>
    <w:qFormat/>
    <w:uiPriority w:val="39"/>
    <w:pPr>
      <w:spacing w:after="100"/>
      <w:ind w:left="2240"/>
    </w:pPr>
  </w:style>
  <w:style w:type="paragraph" w:styleId="76">
    <w:name w:val="Body Text 2"/>
    <w:basedOn w:val="1"/>
    <w:link w:val="269"/>
    <w:semiHidden/>
    <w:qFormat/>
    <w:uiPriority w:val="99"/>
    <w:pPr>
      <w:spacing w:after="120" w:line="480" w:lineRule="auto"/>
    </w:pPr>
  </w:style>
  <w:style w:type="paragraph" w:styleId="77">
    <w:name w:val="List 4"/>
    <w:basedOn w:val="1"/>
    <w:semiHidden/>
    <w:qFormat/>
    <w:uiPriority w:val="99"/>
    <w:pPr>
      <w:ind w:left="1440" w:hanging="360"/>
      <w:contextualSpacing/>
    </w:pPr>
  </w:style>
  <w:style w:type="paragraph" w:styleId="78">
    <w:name w:val="List Continue 2"/>
    <w:basedOn w:val="1"/>
    <w:semiHidden/>
    <w:qFormat/>
    <w:uiPriority w:val="99"/>
    <w:pPr>
      <w:spacing w:after="120"/>
      <w:ind w:left="720"/>
      <w:contextualSpacing/>
    </w:pPr>
  </w:style>
  <w:style w:type="paragraph" w:styleId="79">
    <w:name w:val="Message Header"/>
    <w:basedOn w:val="1"/>
    <w:link w:val="393"/>
    <w:semiHidden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cstheme="majorBidi"/>
      <w:sz w:val="24"/>
    </w:rPr>
  </w:style>
  <w:style w:type="paragraph" w:styleId="80">
    <w:name w:val="HTML Preformatted"/>
    <w:basedOn w:val="1"/>
    <w:link w:val="336"/>
    <w:semiHidden/>
    <w:uiPriority w:val="99"/>
    <w:rPr>
      <w:sz w:val="20"/>
      <w:szCs w:val="20"/>
    </w:rPr>
  </w:style>
  <w:style w:type="paragraph" w:styleId="81">
    <w:name w:val="Normal (Web)"/>
    <w:basedOn w:val="1"/>
    <w:semiHidden/>
    <w:qFormat/>
    <w:uiPriority w:val="99"/>
    <w:rPr>
      <w:rFonts w:cs="Times New Roman"/>
      <w:sz w:val="24"/>
    </w:rPr>
  </w:style>
  <w:style w:type="paragraph" w:styleId="82">
    <w:name w:val="List Continue 3"/>
    <w:basedOn w:val="1"/>
    <w:semiHidden/>
    <w:qFormat/>
    <w:uiPriority w:val="99"/>
    <w:pPr>
      <w:spacing w:after="120"/>
      <w:ind w:left="1080"/>
      <w:contextualSpacing/>
    </w:pPr>
  </w:style>
  <w:style w:type="paragraph" w:styleId="83">
    <w:name w:val="index 2"/>
    <w:basedOn w:val="1"/>
    <w:next w:val="1"/>
    <w:semiHidden/>
    <w:qFormat/>
    <w:uiPriority w:val="99"/>
    <w:pPr>
      <w:ind w:left="560" w:hanging="280"/>
    </w:pPr>
  </w:style>
  <w:style w:type="paragraph" w:styleId="84">
    <w:name w:val="Title"/>
    <w:basedOn w:val="1"/>
    <w:next w:val="1"/>
    <w:link w:val="409"/>
    <w:semiHidden/>
    <w:qFormat/>
    <w:uiPriority w:val="10"/>
    <w:pPr>
      <w:contextualSpacing/>
    </w:pPr>
    <w:rPr>
      <w:rFonts w:cstheme="majorBidi"/>
      <w:spacing w:val="-10"/>
      <w:kern w:val="28"/>
      <w:sz w:val="56"/>
      <w:szCs w:val="56"/>
    </w:rPr>
  </w:style>
  <w:style w:type="paragraph" w:styleId="85">
    <w:name w:val="annotation subject"/>
    <w:basedOn w:val="28"/>
    <w:next w:val="28"/>
    <w:link w:val="279"/>
    <w:semiHidden/>
    <w:unhideWhenUsed/>
    <w:qFormat/>
    <w:uiPriority w:val="99"/>
    <w:rPr>
      <w:b/>
      <w:bCs/>
    </w:rPr>
  </w:style>
  <w:style w:type="paragraph" w:styleId="86">
    <w:name w:val="Body Text First Indent"/>
    <w:basedOn w:val="34"/>
    <w:link w:val="271"/>
    <w:semiHidden/>
    <w:qFormat/>
    <w:uiPriority w:val="99"/>
    <w:pPr>
      <w:spacing w:after="0"/>
      <w:ind w:firstLine="360"/>
    </w:pPr>
  </w:style>
  <w:style w:type="paragraph" w:styleId="87">
    <w:name w:val="Body Text First Indent 2"/>
    <w:basedOn w:val="35"/>
    <w:link w:val="273"/>
    <w:semiHidden/>
    <w:qFormat/>
    <w:uiPriority w:val="99"/>
    <w:pPr>
      <w:spacing w:after="0"/>
      <w:ind w:firstLine="360"/>
    </w:pPr>
  </w:style>
  <w:style w:type="table" w:styleId="89">
    <w:name w:val="Table Grid"/>
    <w:basedOn w:val="8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4">
    <w:name w:val="Light Shading Accent 1"/>
    <w:basedOn w:val="88"/>
    <w:semiHidden/>
    <w:unhideWhenUsed/>
    <w:qFormat/>
    <w:uiPriority w:val="60"/>
    <w:rPr>
      <w:color w:val="232468" w:themeColor="accent1" w:themeShade="BF"/>
    </w:rPr>
    <w:tblPr>
      <w:tblBorders>
        <w:top w:val="single" w:color="2E308B" w:themeColor="accent1" w:sz="8" w:space="0"/>
        <w:bottom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E308B" w:themeColor="accent1" w:sz="8" w:space="0"/>
          <w:left w:val="nil"/>
          <w:bottom w:val="single" w:color="2E308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E308B" w:themeColor="accent1" w:sz="8" w:space="0"/>
          <w:left w:val="nil"/>
          <w:bottom w:val="single" w:color="2E308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</w:style>
  <w:style w:type="table" w:styleId="135">
    <w:name w:val="Light Shading Accent 2"/>
    <w:basedOn w:val="88"/>
    <w:semiHidden/>
    <w:unhideWhenUsed/>
    <w:qFormat/>
    <w:uiPriority w:val="60"/>
    <w:rPr>
      <w:color w:val="1C7BA5" w:themeColor="accent2" w:themeShade="BF"/>
    </w:rPr>
    <w:tblPr>
      <w:tblBorders>
        <w:top w:val="single" w:color="27A3DA" w:themeColor="accent2" w:sz="8" w:space="0"/>
        <w:bottom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A3DA" w:themeColor="accent2" w:sz="8" w:space="0"/>
          <w:left w:val="nil"/>
          <w:bottom w:val="single" w:color="27A3D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A3DA" w:themeColor="accent2" w:sz="8" w:space="0"/>
          <w:left w:val="nil"/>
          <w:bottom w:val="single" w:color="27A3D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</w:style>
  <w:style w:type="table" w:styleId="136">
    <w:name w:val="Light Shading Accent 3"/>
    <w:basedOn w:val="88"/>
    <w:semiHidden/>
    <w:unhideWhenUsed/>
    <w:qFormat/>
    <w:uiPriority w:val="60"/>
    <w:rPr>
      <w:color w:val="5A98AE" w:themeColor="accent3" w:themeShade="BF"/>
    </w:rPr>
    <w:tblPr>
      <w:tblBorders>
        <w:top w:val="single" w:color="95BDCB" w:themeColor="accent3" w:sz="8" w:space="0"/>
        <w:bottom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5BDCB" w:themeColor="accent3" w:sz="8" w:space="0"/>
          <w:left w:val="nil"/>
          <w:bottom w:val="single" w:color="95BDCB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5BDCB" w:themeColor="accent3" w:sz="8" w:space="0"/>
          <w:left w:val="nil"/>
          <w:bottom w:val="single" w:color="95BDCB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</w:style>
  <w:style w:type="table" w:styleId="137">
    <w:name w:val="Light Shading Accent 4"/>
    <w:basedOn w:val="88"/>
    <w:semiHidden/>
    <w:unhideWhenUsed/>
    <w:qFormat/>
    <w:uiPriority w:val="60"/>
    <w:rPr>
      <w:color w:val="80AFC2" w:themeColor="accent4" w:themeShade="BF"/>
    </w:rPr>
    <w:tblPr>
      <w:tblBorders>
        <w:top w:val="single" w:color="C9DDE5" w:themeColor="accent4" w:sz="8" w:space="0"/>
        <w:bottom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9DDE5" w:themeColor="accent4" w:sz="8" w:space="0"/>
          <w:left w:val="nil"/>
          <w:bottom w:val="single" w:color="C9DDE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9DDE5" w:themeColor="accent4" w:sz="8" w:space="0"/>
          <w:left w:val="nil"/>
          <w:bottom w:val="single" w:color="C9DDE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</w:style>
  <w:style w:type="table" w:styleId="138">
    <w:name w:val="Light Shading Accent 5"/>
    <w:basedOn w:val="88"/>
    <w:semiHidden/>
    <w:unhideWhenUsed/>
    <w:qFormat/>
    <w:uiPriority w:val="60"/>
    <w:rPr>
      <w:color w:val="8FB7C7" w:themeColor="accent5" w:themeShade="BF"/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</w:style>
  <w:style w:type="table" w:styleId="139">
    <w:name w:val="Light Shading Accent 6"/>
    <w:basedOn w:val="88"/>
    <w:semiHidden/>
    <w:unhideWhenUsed/>
    <w:qFormat/>
    <w:uiPriority w:val="60"/>
    <w:rPr>
      <w:color w:val="B5B5B5" w:themeColor="accent6" w:themeShade="BF"/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</w:style>
  <w:style w:type="table" w:styleId="140">
    <w:name w:val="Light List"/>
    <w:basedOn w:val="88"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1">
    <w:name w:val="Light List Accent 1"/>
    <w:basedOn w:val="88"/>
    <w:semiHidden/>
    <w:unhideWhenUsed/>
    <w:qFormat/>
    <w:uiPriority w:val="61"/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E308B" w:themeColor="accent1" w:sz="6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band1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</w:style>
  <w:style w:type="table" w:styleId="142">
    <w:name w:val="Light List Accent 2"/>
    <w:basedOn w:val="88"/>
    <w:semiHidden/>
    <w:unhideWhenUsed/>
    <w:qFormat/>
    <w:uiPriority w:val="61"/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A3DA" w:themeColor="accent2" w:sz="6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band1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</w:style>
  <w:style w:type="table" w:styleId="143">
    <w:name w:val="Light List Accent 3"/>
    <w:basedOn w:val="88"/>
    <w:semiHidden/>
    <w:unhideWhenUsed/>
    <w:qFormat/>
    <w:uiPriority w:val="61"/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5BDCB" w:themeColor="accent3" w:sz="6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band1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</w:style>
  <w:style w:type="table" w:styleId="144">
    <w:name w:val="Light List Accent 4"/>
    <w:basedOn w:val="88"/>
    <w:semiHidden/>
    <w:unhideWhenUsed/>
    <w:qFormat/>
    <w:uiPriority w:val="61"/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9DDE5" w:themeColor="accent4" w:sz="6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band1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</w:style>
  <w:style w:type="table" w:styleId="145">
    <w:name w:val="Light List Accent 5"/>
    <w:basedOn w:val="88"/>
    <w:semiHidden/>
    <w:unhideWhenUsed/>
    <w:qFormat/>
    <w:uiPriority w:val="61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</w:style>
  <w:style w:type="table" w:styleId="146">
    <w:name w:val="Light List Accent 6"/>
    <w:basedOn w:val="88"/>
    <w:semiHidden/>
    <w:unhideWhenUsed/>
    <w:qFormat/>
    <w:uiPriority w:val="61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</w:style>
  <w:style w:type="table" w:styleId="147">
    <w:name w:val="Light Grid"/>
    <w:basedOn w:val="88"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8">
    <w:name w:val="Light Grid Accent 1"/>
    <w:basedOn w:val="88"/>
    <w:semiHidden/>
    <w:unhideWhenUsed/>
    <w:qFormat/>
    <w:uiPriority w:val="62"/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  <w:insideH w:val="single" w:color="2E308B" w:themeColor="accent1" w:sz="8" w:space="0"/>
        <w:insideV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18" w:space="0"/>
          <w:right w:val="single" w:color="2E308B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E308B" w:themeColor="accent1" w:sz="6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band1Vert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V w:val="single" w:sz="8" w:space="0"/>
        </w:tcBorders>
        <w:shd w:val="clear" w:color="auto" w:fill="C2C3EB" w:themeFill="accent1" w:themeFillTint="3F"/>
      </w:tcPr>
    </w:tblStylePr>
    <w:tblStylePr w:type="band2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V w:val="single" w:sz="8" w:space="0"/>
        </w:tcBorders>
      </w:tcPr>
    </w:tblStylePr>
  </w:style>
  <w:style w:type="table" w:styleId="149">
    <w:name w:val="Light Grid Accent 2"/>
    <w:basedOn w:val="88"/>
    <w:semiHidden/>
    <w:unhideWhenUsed/>
    <w:qFormat/>
    <w:uiPriority w:val="62"/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  <w:insideH w:val="single" w:color="27A3DA" w:themeColor="accent2" w:sz="8" w:space="0"/>
        <w:insideV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18" w:space="0"/>
          <w:right w:val="single" w:color="27A3DA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A3DA" w:themeColor="accent2" w:sz="6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band1Vert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V w:val="single" w:sz="8" w:space="0"/>
        </w:tcBorders>
        <w:shd w:val="clear" w:color="auto" w:fill="C9E8F5" w:themeFill="accent2" w:themeFillTint="3F"/>
      </w:tcPr>
    </w:tblStylePr>
    <w:tblStylePr w:type="band2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V w:val="single" w:sz="8" w:space="0"/>
        </w:tcBorders>
      </w:tcPr>
    </w:tblStylePr>
  </w:style>
  <w:style w:type="table" w:styleId="150">
    <w:name w:val="Light Grid Accent 3"/>
    <w:basedOn w:val="88"/>
    <w:semiHidden/>
    <w:unhideWhenUsed/>
    <w:qFormat/>
    <w:uiPriority w:val="62"/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  <w:insideH w:val="single" w:color="95BDCB" w:themeColor="accent3" w:sz="8" w:space="0"/>
        <w:insideV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18" w:space="0"/>
          <w:right w:val="single" w:color="95BDCB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5BDCB" w:themeColor="accent3" w:sz="6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band1Vert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V w:val="single" w:sz="8" w:space="0"/>
        </w:tcBorders>
        <w:shd w:val="clear" w:color="auto" w:fill="E4EEF2" w:themeFill="accent3" w:themeFillTint="3F"/>
      </w:tcPr>
    </w:tblStylePr>
    <w:tblStylePr w:type="band2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V w:val="single" w:sz="8" w:space="0"/>
        </w:tcBorders>
      </w:tcPr>
    </w:tblStylePr>
  </w:style>
  <w:style w:type="table" w:styleId="151">
    <w:name w:val="Light Grid Accent 4"/>
    <w:basedOn w:val="88"/>
    <w:semiHidden/>
    <w:unhideWhenUsed/>
    <w:qFormat/>
    <w:uiPriority w:val="62"/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  <w:insideH w:val="single" w:color="C9DDE5" w:themeColor="accent4" w:sz="8" w:space="0"/>
        <w:insideV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18" w:space="0"/>
          <w:right w:val="single" w:color="C9DDE5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9DDE5" w:themeColor="accent4" w:sz="6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band1Vert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V w:val="single" w:sz="8" w:space="0"/>
        </w:tcBorders>
        <w:shd w:val="clear" w:color="auto" w:fill="F1F6F8" w:themeFill="accent4" w:themeFillTint="3F"/>
      </w:tcPr>
    </w:tblStylePr>
    <w:tblStylePr w:type="band2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V w:val="single" w:sz="8" w:space="0"/>
        </w:tcBorders>
      </w:tcPr>
    </w:tblStylePr>
  </w:style>
  <w:style w:type="table" w:styleId="152">
    <w:name w:val="Light Grid Accent 5"/>
    <w:basedOn w:val="88"/>
    <w:semiHidden/>
    <w:unhideWhenUsed/>
    <w:qFormat/>
    <w:uiPriority w:val="62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1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  <w:shd w:val="clear" w:color="auto" w:fill="F6F9FA" w:themeFill="accent5" w:themeFillTint="3F"/>
      </w:tcPr>
    </w:tblStylePr>
    <w:tblStylePr w:type="band2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</w:tcPr>
    </w:tblStylePr>
  </w:style>
  <w:style w:type="table" w:styleId="153">
    <w:name w:val="Light Grid Accent 6"/>
    <w:basedOn w:val="88"/>
    <w:semiHidden/>
    <w:unhideWhenUsed/>
    <w:qFormat/>
    <w:uiPriority w:val="62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1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  <w:shd w:val="clear" w:color="auto" w:fill="FBFBFB" w:themeFill="accent6" w:themeFillTint="3F"/>
      </w:tcPr>
    </w:tblStylePr>
    <w:tblStylePr w:type="band2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</w:tcPr>
    </w:tblStylePr>
  </w:style>
  <w:style w:type="table" w:styleId="154">
    <w:name w:val="Medium Shading 1"/>
    <w:basedOn w:val="88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semiHidden/>
    <w:unhideWhenUsed/>
    <w:qFormat/>
    <w:uiPriority w:val="63"/>
    <w:tblPr>
      <w:tblBorders>
        <w:top w:val="single" w:color="484AC2" w:themeColor="accent1" w:themeTint="BF" w:sz="8" w:space="0"/>
        <w:left w:val="single" w:color="484AC2" w:themeColor="accent1" w:themeTint="BF" w:sz="8" w:space="0"/>
        <w:bottom w:val="single" w:color="484AC2" w:themeColor="accent1" w:themeTint="BF" w:sz="8" w:space="0"/>
        <w:right w:val="single" w:color="484AC2" w:themeColor="accent1" w:themeTint="BF" w:sz="8" w:space="0"/>
        <w:insideH w:val="single" w:color="484AC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484AC2" w:themeColor="accent1" w:themeTint="BF" w:sz="8" w:space="0"/>
          <w:left w:val="single" w:color="484AC2" w:themeColor="accent1" w:themeTint="BF" w:sz="8" w:space="0"/>
          <w:bottom w:val="single" w:color="484AC2" w:themeColor="accent1" w:themeTint="BF" w:sz="8" w:space="0"/>
          <w:right w:val="single" w:color="484AC2" w:themeColor="accent1" w:themeTint="BF" w:sz="8" w:space="0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84AC2" w:themeColor="accent1" w:themeTint="BF" w:sz="6" w:space="0"/>
          <w:left w:val="single" w:color="484AC2" w:themeColor="accent1" w:themeTint="BF" w:sz="8" w:space="0"/>
          <w:bottom w:val="single" w:color="484AC2" w:themeColor="accent1" w:themeTint="BF" w:sz="8" w:space="0"/>
          <w:right w:val="single" w:color="484AC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C3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semiHidden/>
    <w:unhideWhenUsed/>
    <w:qFormat/>
    <w:uiPriority w:val="63"/>
    <w:tblPr>
      <w:tblBorders>
        <w:top w:val="single" w:color="5DBAE3" w:themeColor="accent2" w:themeTint="BF" w:sz="8" w:space="0"/>
        <w:left w:val="single" w:color="5DBAE3" w:themeColor="accent2" w:themeTint="BF" w:sz="8" w:space="0"/>
        <w:bottom w:val="single" w:color="5DBAE3" w:themeColor="accent2" w:themeTint="BF" w:sz="8" w:space="0"/>
        <w:right w:val="single" w:color="5DBAE3" w:themeColor="accent2" w:themeTint="BF" w:sz="8" w:space="0"/>
        <w:insideH w:val="single" w:color="5DBAE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5DBAE3" w:themeColor="accent2" w:themeTint="BF" w:sz="8" w:space="0"/>
          <w:left w:val="single" w:color="5DBAE3" w:themeColor="accent2" w:themeTint="BF" w:sz="8" w:space="0"/>
          <w:bottom w:val="single" w:color="5DBAE3" w:themeColor="accent2" w:themeTint="BF" w:sz="8" w:space="0"/>
          <w:right w:val="single" w:color="5DBAE3" w:themeColor="accent2" w:themeTint="BF" w:sz="8" w:space="0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DBAE3" w:themeColor="accent2" w:themeTint="BF" w:sz="6" w:space="0"/>
          <w:left w:val="single" w:color="5DBAE3" w:themeColor="accent2" w:themeTint="BF" w:sz="8" w:space="0"/>
          <w:bottom w:val="single" w:color="5DBAE3" w:themeColor="accent2" w:themeTint="BF" w:sz="8" w:space="0"/>
          <w:right w:val="single" w:color="5DBAE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8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semiHidden/>
    <w:unhideWhenUsed/>
    <w:qFormat/>
    <w:uiPriority w:val="63"/>
    <w:tblPr>
      <w:tblBorders>
        <w:top w:val="single" w:color="AFCDD8" w:themeColor="accent3" w:themeTint="BF" w:sz="8" w:space="0"/>
        <w:left w:val="single" w:color="AFCDD8" w:themeColor="accent3" w:themeTint="BF" w:sz="8" w:space="0"/>
        <w:bottom w:val="single" w:color="AFCDD8" w:themeColor="accent3" w:themeTint="BF" w:sz="8" w:space="0"/>
        <w:right w:val="single" w:color="AFCDD8" w:themeColor="accent3" w:themeTint="BF" w:sz="8" w:space="0"/>
        <w:insideH w:val="single" w:color="AFCDD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FCDD8" w:themeColor="accent3" w:themeTint="BF" w:sz="8" w:space="0"/>
          <w:left w:val="single" w:color="AFCDD8" w:themeColor="accent3" w:themeTint="BF" w:sz="8" w:space="0"/>
          <w:bottom w:val="single" w:color="AFCDD8" w:themeColor="accent3" w:themeTint="BF" w:sz="8" w:space="0"/>
          <w:right w:val="single" w:color="AFCDD8" w:themeColor="accent3" w:themeTint="BF" w:sz="8" w:space="0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FCDD8" w:themeColor="accent3" w:themeTint="BF" w:sz="6" w:space="0"/>
          <w:left w:val="single" w:color="AFCDD8" w:themeColor="accent3" w:themeTint="BF" w:sz="8" w:space="0"/>
          <w:bottom w:val="single" w:color="AFCDD8" w:themeColor="accent3" w:themeTint="BF" w:sz="8" w:space="0"/>
          <w:right w:val="single" w:color="AFCDD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E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semiHidden/>
    <w:unhideWhenUsed/>
    <w:qFormat/>
    <w:uiPriority w:val="63"/>
    <w:tblPr>
      <w:tblBorders>
        <w:top w:val="single" w:color="D6E5EB" w:themeColor="accent4" w:themeTint="BF" w:sz="8" w:space="0"/>
        <w:left w:val="single" w:color="D6E5EB" w:themeColor="accent4" w:themeTint="BF" w:sz="8" w:space="0"/>
        <w:bottom w:val="single" w:color="D6E5EB" w:themeColor="accent4" w:themeTint="BF" w:sz="8" w:space="0"/>
        <w:right w:val="single" w:color="D6E5EB" w:themeColor="accent4" w:themeTint="BF" w:sz="8" w:space="0"/>
        <w:insideH w:val="single" w:color="D6E5EB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6E5EB" w:themeColor="accent4" w:themeTint="BF" w:sz="8" w:space="0"/>
          <w:left w:val="single" w:color="D6E5EB" w:themeColor="accent4" w:themeTint="BF" w:sz="8" w:space="0"/>
          <w:bottom w:val="single" w:color="D6E5EB" w:themeColor="accent4" w:themeTint="BF" w:sz="8" w:space="0"/>
          <w:right w:val="single" w:color="D6E5EB" w:themeColor="accent4" w:themeTint="BF" w:sz="8" w:space="0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6E5EB" w:themeColor="accent4" w:themeTint="BF" w:sz="6" w:space="0"/>
          <w:left w:val="single" w:color="D6E5EB" w:themeColor="accent4" w:themeTint="BF" w:sz="8" w:space="0"/>
          <w:bottom w:val="single" w:color="D6E5EB" w:themeColor="accent4" w:themeTint="BF" w:sz="8" w:space="0"/>
          <w:right w:val="single" w:color="D6E5EB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semiHidden/>
    <w:unhideWhenUsed/>
    <w:qFormat/>
    <w:uiPriority w:val="63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4EDF1" w:themeColor="accent5" w:themeTint="BF" w:sz="8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4EDF1" w:themeColor="accent5" w:themeTint="BF" w:sz="6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9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semiHidden/>
    <w:unhideWhenUsed/>
    <w:qFormat/>
    <w:uiPriority w:val="63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5F5F5" w:themeColor="accent6" w:themeTint="BF" w:sz="8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5F5F5" w:themeColor="accent6" w:themeTint="BF" w:sz="6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9">
    <w:name w:val="Medium List 1 Accent 1"/>
    <w:basedOn w:val="88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bottom w:val="single" w:color="2E308B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E308B" w:themeColor="accen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2E308B" w:themeColor="accent1" w:sz="8" w:space="0"/>
          <w:bottom w:val="single" w:color="2E308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E308B" w:themeColor="accent1" w:sz="8" w:space="0"/>
          <w:bottom w:val="single" w:color="2E308B" w:themeColor="accent1" w:sz="8" w:space="0"/>
        </w:tcBorders>
      </w:tc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shd w:val="clear" w:color="auto" w:fill="C2C3EB" w:themeFill="accent1" w:themeFillTint="3F"/>
      </w:tcPr>
    </w:tblStylePr>
  </w:style>
  <w:style w:type="table" w:styleId="170">
    <w:name w:val="Medium List 1 Accent 2"/>
    <w:basedOn w:val="88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bottom w:val="single" w:color="27A3DA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A3DA" w:themeColor="accent2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27A3DA" w:themeColor="accent2" w:sz="8" w:space="0"/>
          <w:bottom w:val="single" w:color="27A3D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A3DA" w:themeColor="accent2" w:sz="8" w:space="0"/>
          <w:bottom w:val="single" w:color="27A3DA" w:themeColor="accent2" w:sz="8" w:space="0"/>
        </w:tcBorders>
      </w:tc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shd w:val="clear" w:color="auto" w:fill="C9E8F5" w:themeFill="accent2" w:themeFillTint="3F"/>
      </w:tcPr>
    </w:tblStylePr>
  </w:style>
  <w:style w:type="table" w:styleId="171">
    <w:name w:val="Medium List 1 Accent 3"/>
    <w:basedOn w:val="88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bottom w:val="single" w:color="95BDCB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5BDCB" w:themeColor="accent3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95BDCB" w:themeColor="accent3" w:sz="8" w:space="0"/>
          <w:bottom w:val="single" w:color="95BDCB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5BDCB" w:themeColor="accent3" w:sz="8" w:space="0"/>
          <w:bottom w:val="single" w:color="95BDCB" w:themeColor="accent3" w:sz="8" w:space="0"/>
        </w:tcBorders>
      </w:tc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shd w:val="clear" w:color="auto" w:fill="E4EEF2" w:themeFill="accent3" w:themeFillTint="3F"/>
      </w:tcPr>
    </w:tblStylePr>
  </w:style>
  <w:style w:type="table" w:styleId="172">
    <w:name w:val="Medium List 1 Accent 4"/>
    <w:basedOn w:val="88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bottom w:val="single" w:color="C9DDE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9DDE5" w:themeColor="accent4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C9DDE5" w:themeColor="accent4" w:sz="8" w:space="0"/>
          <w:bottom w:val="single" w:color="C9DDE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9DDE5" w:themeColor="accent4" w:sz="8" w:space="0"/>
          <w:bottom w:val="single" w:color="C9DDE5" w:themeColor="accent4" w:sz="8" w:space="0"/>
        </w:tcBorders>
      </w:tc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shd w:val="clear" w:color="auto" w:fill="F1F6F8" w:themeFill="accent4" w:themeFillTint="3F"/>
      </w:tcPr>
    </w:tblStylePr>
  </w:style>
  <w:style w:type="table" w:styleId="173">
    <w:name w:val="Medium List 1 Accent 5"/>
    <w:basedOn w:val="88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BE8ED" w:themeColor="accent5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shd w:val="clear" w:color="auto" w:fill="F6F9FA" w:themeFill="accent5" w:themeFillTint="3F"/>
      </w:tcPr>
    </w:tblStylePr>
  </w:style>
  <w:style w:type="table" w:styleId="174">
    <w:name w:val="Medium List 1 Accent 6"/>
    <w:basedOn w:val="88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2F2F2" w:themeColor="accent6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shd w:val="clear" w:color="auto" w:fill="FBFBFB" w:themeFill="accent6" w:themeFillTint="3F"/>
      </w:tcPr>
    </w:tblStylePr>
  </w:style>
  <w:style w:type="table" w:styleId="175">
    <w:name w:val="Medium List 2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E308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E308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E308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C3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A3DA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A3DA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8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5BDCB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5BDCB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5BDCB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E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9DDE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9DDE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9DDE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BE8E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BE8E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9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2F2F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2F2F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3">
    <w:name w:val="Medium Grid 1 Accent 1"/>
    <w:basedOn w:val="88"/>
    <w:semiHidden/>
    <w:unhideWhenUsed/>
    <w:qFormat/>
    <w:uiPriority w:val="67"/>
    <w:tblPr>
      <w:tblBorders>
        <w:top w:val="single" w:color="484AC2" w:themeColor="accent1" w:themeTint="BF" w:sz="8" w:space="0"/>
        <w:left w:val="single" w:color="484AC2" w:themeColor="accent1" w:themeTint="BF" w:sz="8" w:space="0"/>
        <w:bottom w:val="single" w:color="484AC2" w:themeColor="accent1" w:themeTint="BF" w:sz="8" w:space="0"/>
        <w:right w:val="single" w:color="484AC2" w:themeColor="accent1" w:themeTint="BF" w:sz="8" w:space="0"/>
        <w:insideH w:val="single" w:color="484AC2" w:themeColor="accent1" w:themeTint="BF" w:sz="8" w:space="0"/>
        <w:insideV w:val="single" w:color="484AC2" w:themeColor="accent1" w:themeTint="BF" w:sz="8" w:space="0"/>
      </w:tblBorders>
    </w:tblPr>
    <w:tcPr>
      <w:shd w:val="clear" w:color="auto" w:fill="C2C3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84AC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shd w:val="clear" w:color="auto" w:fill="8587D6" w:themeFill="accent1" w:themeFillTint="7F"/>
      </w:tcPr>
    </w:tblStylePr>
  </w:style>
  <w:style w:type="table" w:styleId="184">
    <w:name w:val="Medium Grid 1 Accent 2"/>
    <w:basedOn w:val="88"/>
    <w:semiHidden/>
    <w:unhideWhenUsed/>
    <w:qFormat/>
    <w:uiPriority w:val="67"/>
    <w:tblPr>
      <w:tblBorders>
        <w:top w:val="single" w:color="5DBAE3" w:themeColor="accent2" w:themeTint="BF" w:sz="8" w:space="0"/>
        <w:left w:val="single" w:color="5DBAE3" w:themeColor="accent2" w:themeTint="BF" w:sz="8" w:space="0"/>
        <w:bottom w:val="single" w:color="5DBAE3" w:themeColor="accent2" w:themeTint="BF" w:sz="8" w:space="0"/>
        <w:right w:val="single" w:color="5DBAE3" w:themeColor="accent2" w:themeTint="BF" w:sz="8" w:space="0"/>
        <w:insideH w:val="single" w:color="5DBAE3" w:themeColor="accent2" w:themeTint="BF" w:sz="8" w:space="0"/>
        <w:insideV w:val="single" w:color="5DBAE3" w:themeColor="accent2" w:themeTint="BF" w:sz="8" w:space="0"/>
      </w:tblBorders>
    </w:tblPr>
    <w:tcPr>
      <w:shd w:val="clear" w:color="auto" w:fill="C9E8F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DBAE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shd w:val="clear" w:color="auto" w:fill="93D1EC" w:themeFill="accent2" w:themeFillTint="7F"/>
      </w:tcPr>
    </w:tblStylePr>
  </w:style>
  <w:style w:type="table" w:styleId="185">
    <w:name w:val="Medium Grid 1 Accent 3"/>
    <w:basedOn w:val="88"/>
    <w:semiHidden/>
    <w:unhideWhenUsed/>
    <w:qFormat/>
    <w:uiPriority w:val="67"/>
    <w:tblPr>
      <w:tblBorders>
        <w:top w:val="single" w:color="AFCDD8" w:themeColor="accent3" w:themeTint="BF" w:sz="8" w:space="0"/>
        <w:left w:val="single" w:color="AFCDD8" w:themeColor="accent3" w:themeTint="BF" w:sz="8" w:space="0"/>
        <w:bottom w:val="single" w:color="AFCDD8" w:themeColor="accent3" w:themeTint="BF" w:sz="8" w:space="0"/>
        <w:right w:val="single" w:color="AFCDD8" w:themeColor="accent3" w:themeTint="BF" w:sz="8" w:space="0"/>
        <w:insideH w:val="single" w:color="AFCDD8" w:themeColor="accent3" w:themeTint="BF" w:sz="8" w:space="0"/>
        <w:insideV w:val="single" w:color="AFCDD8" w:themeColor="accent3" w:themeTint="BF" w:sz="8" w:space="0"/>
      </w:tblBorders>
    </w:tblPr>
    <w:tcPr>
      <w:shd w:val="clear" w:color="auto" w:fill="E4EE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FCDD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186">
    <w:name w:val="Medium Grid 1 Accent 4"/>
    <w:basedOn w:val="88"/>
    <w:semiHidden/>
    <w:unhideWhenUsed/>
    <w:qFormat/>
    <w:uiPriority w:val="67"/>
    <w:tblPr>
      <w:tblBorders>
        <w:top w:val="single" w:color="D6E5EB" w:themeColor="accent4" w:themeTint="BF" w:sz="8" w:space="0"/>
        <w:left w:val="single" w:color="D6E5EB" w:themeColor="accent4" w:themeTint="BF" w:sz="8" w:space="0"/>
        <w:bottom w:val="single" w:color="D6E5EB" w:themeColor="accent4" w:themeTint="BF" w:sz="8" w:space="0"/>
        <w:right w:val="single" w:color="D6E5EB" w:themeColor="accent4" w:themeTint="BF" w:sz="8" w:space="0"/>
        <w:insideH w:val="single" w:color="D6E5EB" w:themeColor="accent4" w:themeTint="BF" w:sz="8" w:space="0"/>
        <w:insideV w:val="single" w:color="D6E5EB" w:themeColor="accent4" w:themeTint="BF" w:sz="8" w:space="0"/>
      </w:tblBorders>
    </w:tblPr>
    <w:tcPr>
      <w:shd w:val="clear" w:color="auto" w:fill="F1F6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6E5EB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shd w:val="clear" w:color="auto" w:fill="E4EEF2" w:themeFill="accent4" w:themeFillTint="7F"/>
      </w:tcPr>
    </w:tblStylePr>
  </w:style>
  <w:style w:type="table" w:styleId="187">
    <w:name w:val="Medium Grid 1 Accent 5"/>
    <w:basedOn w:val="88"/>
    <w:semiHidden/>
    <w:unhideWhenUsed/>
    <w:qFormat/>
    <w:uiPriority w:val="67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  <w:insideV w:val="single" w:color="E4EDF1" w:themeColor="accent5" w:themeTint="BF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4EDF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188">
    <w:name w:val="Medium Grid 1 Accent 6"/>
    <w:basedOn w:val="88"/>
    <w:semiHidden/>
    <w:unhideWhenUsed/>
    <w:qFormat/>
    <w:uiPriority w:val="67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  <w:insideV w:val="single" w:color="F5F5F5" w:themeColor="accent6" w:themeTint="BF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5F5F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189">
    <w:name w:val="Medium Grid 2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1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  <w:insideH w:val="single" w:color="2E308B" w:themeColor="accent1" w:sz="8" w:space="0"/>
        <w:insideV w:val="single" w:color="2E308B" w:themeColor="accent1" w:sz="8" w:space="0"/>
      </w:tblBorders>
    </w:tblPr>
    <w:tcPr>
      <w:shd w:val="clear" w:color="auto" w:fill="C2C3EB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7E7F7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CEEE" w:themeFill="accent1" w:themeFillTint="33"/>
      </w:tc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587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2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  <w:insideH w:val="single" w:color="27A3DA" w:themeColor="accent2" w:sz="8" w:space="0"/>
        <w:insideV w:val="single" w:color="27A3DA" w:themeColor="accent2" w:sz="8" w:space="0"/>
      </w:tblBorders>
    </w:tblPr>
    <w:tcPr>
      <w:shd w:val="clear" w:color="auto" w:fill="C9E8F5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5FB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7" w:themeFill="accent2" w:themeFillTint="33"/>
      </w:tc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3D1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3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  <w:insideH w:val="single" w:color="95BDCB" w:themeColor="accent3" w:sz="8" w:space="0"/>
        <w:insideV w:val="single" w:color="95BDCB" w:themeColor="accent3" w:sz="8" w:space="0"/>
      </w:tblBorders>
    </w:tblPr>
    <w:tcPr>
      <w:shd w:val="clear" w:color="auto" w:fill="E4EEF2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8F9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1F4" w:themeFill="accent3" w:themeFillTint="33"/>
      </w:tc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ADE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4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  <w:insideH w:val="single" w:color="C9DDE5" w:themeColor="accent4" w:sz="8" w:space="0"/>
        <w:insideV w:val="single" w:color="C9DDE5" w:themeColor="accent4" w:sz="8" w:space="0"/>
      </w:tblBorders>
    </w:tblPr>
    <w:tcPr>
      <w:shd w:val="clear" w:color="auto" w:fill="F1F6F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BFC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8F9" w:themeFill="accent4" w:themeFillTint="33"/>
      </w:tc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4EEF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5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AFB" w:themeFill="accent5" w:themeFillTint="33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D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6"/>
    <w:basedOn w:val="88"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DF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6" w:themeFillTint="33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8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3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7">
    <w:name w:val="Medium Grid 3 Accent 1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2C3EB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E308B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E308B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87D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8587D6" w:themeFill="accent1" w:themeFillTint="7F"/>
      </w:tcPr>
    </w:tblStylePr>
  </w:style>
  <w:style w:type="table" w:styleId="198">
    <w:name w:val="Medium Grid 3 Accent 2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9E8F5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A3DA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A3DA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3D1E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3D1EC" w:themeFill="accent2" w:themeFillTint="7F"/>
      </w:tcPr>
    </w:tblStylePr>
  </w:style>
  <w:style w:type="table" w:styleId="199">
    <w:name w:val="Medium Grid 3 Accent 3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EF2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5BDCB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5BDCB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DEE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DEE5" w:themeFill="accent3" w:themeFillTint="7F"/>
      </w:tcPr>
    </w:tblStylePr>
  </w:style>
  <w:style w:type="table" w:styleId="200">
    <w:name w:val="Medium Grid 3 Accent 4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6F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9DDE5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9DDE5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EF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4EEF2" w:themeFill="accent4" w:themeFillTint="7F"/>
      </w:tcPr>
    </w:tblStylePr>
  </w:style>
  <w:style w:type="table" w:styleId="201">
    <w:name w:val="Medium Grid 3 Accent 5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9FA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DF3F6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DF3F6" w:themeFill="accent5" w:themeFillTint="7F"/>
      </w:tcPr>
    </w:tblStylePr>
  </w:style>
  <w:style w:type="table" w:styleId="202">
    <w:name w:val="Medium Grid 3 Accent 6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FBFB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F8F8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8F8F8" w:themeFill="accent6" w:themeFillTint="7F"/>
      </w:tcPr>
    </w:tblStylePr>
  </w:style>
  <w:style w:type="table" w:styleId="203">
    <w:name w:val="Dark List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4">
    <w:name w:val="Dark List Accent 1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E308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6174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2236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</w:style>
  <w:style w:type="table" w:styleId="205">
    <w:name w:val="Dark List Accent 2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7A3D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16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7AA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</w:style>
  <w:style w:type="table" w:styleId="206">
    <w:name w:val="Dark List Accent 3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5BDC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667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98A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</w:style>
  <w:style w:type="table" w:styleId="207">
    <w:name w:val="Dark List Accent 4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9DDE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57B9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AFC1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</w:style>
  <w:style w:type="table" w:styleId="208">
    <w:name w:val="Dark List Accent 5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829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B7C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</w:style>
  <w:style w:type="table" w:styleId="209">
    <w:name w:val="Dark List Accent 6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B5B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</w:style>
  <w:style w:type="table" w:styleId="210">
    <w:name w:val="Colorful Shading"/>
    <w:basedOn w:val="88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1"/>
    <w:basedOn w:val="88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2E308B" w:themeColor="accent1" w:sz="4" w:space="0"/>
        <w:bottom w:val="single" w:color="2E308B" w:themeColor="accent1" w:sz="4" w:space="0"/>
        <w:right w:val="single" w:color="2E308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B1C53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B1C53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1C53" w:themeFill="accent1" w:themeFillShade="99"/>
      </w:tcPr>
    </w:tblStylePr>
    <w:tblStylePr w:type="band1Vert">
      <w:tblPr/>
      <w:tcPr>
        <w:shd w:val="clear" w:color="auto" w:fill="9D9EDE" w:themeFill="accent1" w:themeFillTint="66"/>
      </w:tcPr>
    </w:tblStylePr>
    <w:tblStylePr w:type="band1Horz">
      <w:tblPr/>
      <w:tcPr>
        <w:shd w:val="clear" w:color="auto" w:fill="8587D6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88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27A3DA" w:themeColor="accent2" w:sz="4" w:space="0"/>
        <w:bottom w:val="single" w:color="27A3DA" w:themeColor="accent2" w:sz="4" w:space="0"/>
        <w:right w:val="single" w:color="27A3DA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5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6628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6628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6283" w:themeFill="accent2" w:themeFillShade="99"/>
      </w:tcPr>
    </w:tblStylePr>
    <w:tblStylePr w:type="band1Vert">
      <w:tblPr/>
      <w:tcPr>
        <w:shd w:val="clear" w:color="auto" w:fill="A8DAF0" w:themeFill="accent2" w:themeFillTint="66"/>
      </w:tcPr>
    </w:tblStylePr>
    <w:tblStylePr w:type="band1Horz">
      <w:tblPr/>
      <w:tcPr>
        <w:shd w:val="clear" w:color="auto" w:fill="93D1EC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88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24" w:space="0"/>
        <w:left w:val="single" w:color="95BDCB" w:themeColor="accent3" w:sz="4" w:space="0"/>
        <w:bottom w:val="single" w:color="95BDCB" w:themeColor="accent3" w:sz="4" w:space="0"/>
        <w:right w:val="single" w:color="95BDCB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8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9DDE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57A8D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57A8D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7A8D" w:themeFill="accent3" w:themeFillShade="99"/>
      </w:tcPr>
    </w:tblStylePr>
    <w:tblStylePr w:type="band1Vert">
      <w:tblPr/>
      <w:tcPr>
        <w:shd w:val="clear" w:color="auto" w:fill="D4E4EA" w:themeFill="accent3" w:themeFillTint="66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214">
    <w:name w:val="Colorful Shading Accent 4"/>
    <w:basedOn w:val="88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24" w:space="0"/>
        <w:left w:val="single" w:color="C9DDE5" w:themeColor="accent4" w:sz="4" w:space="0"/>
        <w:bottom w:val="single" w:color="C9DDE5" w:themeColor="accent4" w:sz="4" w:space="0"/>
        <w:right w:val="single" w:color="C9DDE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5BDCB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493AD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493AD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3AD" w:themeFill="accent4" w:themeFillShade="99"/>
      </w:tcPr>
    </w:tblStylePr>
    <w:tblStylePr w:type="band1Vert">
      <w:tblPr/>
      <w:tcPr>
        <w:shd w:val="clear" w:color="auto" w:fill="E9F1F4" w:themeFill="accent4" w:themeFillTint="66"/>
      </w:tcPr>
    </w:tblStylePr>
    <w:tblStylePr w:type="band1Horz">
      <w:tblPr/>
      <w:tcPr>
        <w:shd w:val="clear" w:color="auto" w:fill="E4EEF2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88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2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19AB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19AB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9AB0" w:themeFill="accent5" w:themeFillShade="99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EDF3F6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88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2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1919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1919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91" w:themeFill="accent6" w:themeFillShade="99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8F8F8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"/>
    <w:basedOn w:val="88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8">
    <w:name w:val="Colorful List Accent 1"/>
    <w:basedOn w:val="88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7E7F7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shd w:val="clear" w:color="auto" w:fill="CECEEE" w:themeFill="accent1" w:themeFillTint="33"/>
      </w:tcPr>
    </w:tblStylePr>
  </w:style>
  <w:style w:type="table" w:styleId="219">
    <w:name w:val="Colorful List Accent 2"/>
    <w:basedOn w:val="88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9F5FB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shd w:val="clear" w:color="auto" w:fill="D3ECF7" w:themeFill="accent2" w:themeFillTint="33"/>
      </w:tcPr>
    </w:tblStylePr>
  </w:style>
  <w:style w:type="table" w:styleId="220">
    <w:name w:val="Colorful List Accent 3"/>
    <w:basedOn w:val="88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F8F9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B8C9" w:themeFill="accent4" w:themeFillShade="CC"/>
      </w:tcPr>
    </w:tblStylePr>
    <w:tblStylePr w:type="lastRow">
      <w:rPr>
        <w:b/>
        <w:bCs/>
        <w:color w:val="8FB8C9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shd w:val="clear" w:color="auto" w:fill="E9F1F4" w:themeFill="accent3" w:themeFillTint="33"/>
      </w:tcPr>
    </w:tblStylePr>
  </w:style>
  <w:style w:type="table" w:styleId="221">
    <w:name w:val="Colorful List Accent 4"/>
    <w:basedOn w:val="88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9FBFC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59FB3" w:themeFill="accent3" w:themeFillShade="CC"/>
      </w:tcPr>
    </w:tblStylePr>
    <w:tblStylePr w:type="lastRow">
      <w:rPr>
        <w:b/>
        <w:bCs/>
        <w:color w:val="66A0B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shd w:val="clear" w:color="auto" w:fill="F4F8F9" w:themeFill="accent4" w:themeFillTint="33"/>
      </w:tcPr>
    </w:tblStylePr>
  </w:style>
  <w:style w:type="table" w:styleId="222">
    <w:name w:val="Colorful List Accent 5"/>
    <w:basedOn w:val="88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1C1C1" w:themeFill="accent6" w:themeFillShade="CC"/>
      </w:tcPr>
    </w:tblStylePr>
    <w:tblStylePr w:type="lastRow">
      <w:rPr>
        <w:b/>
        <w:bCs/>
        <w:color w:val="C2C2C2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23">
    <w:name w:val="Colorful List Accent 6"/>
    <w:basedOn w:val="88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DF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C1CE" w:themeFill="accent5" w:themeFillShade="CC"/>
      </w:tcPr>
    </w:tblStylePr>
    <w:tblStylePr w:type="lastRow">
      <w:rPr>
        <w:b/>
        <w:bCs/>
        <w:color w:val="9EC1C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224">
    <w:name w:val="Colorful Grid"/>
    <w:basedOn w:val="88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5">
    <w:name w:val="Colorful Grid Accent 1"/>
    <w:basedOn w:val="88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ECEEE" w:themeFill="accent1" w:themeFillTint="33"/>
    </w:tcPr>
    <w:tblStylePr w:type="firstRow">
      <w:rPr>
        <w:b/>
        <w:bCs/>
      </w:rPr>
      <w:tblPr/>
      <w:tcPr>
        <w:shd w:val="clear" w:color="auto" w:fill="9D9ED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D9ED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2236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22368" w:themeFill="accent1" w:themeFillShade="BF"/>
      </w:tc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shd w:val="clear" w:color="auto" w:fill="8587D6" w:themeFill="accent1" w:themeFillTint="7F"/>
      </w:tcPr>
    </w:tblStylePr>
  </w:style>
  <w:style w:type="table" w:styleId="226">
    <w:name w:val="Colorful Grid Accent 2"/>
    <w:basedOn w:val="88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3ECF7" w:themeFill="accent2" w:themeFillTint="33"/>
    </w:tcPr>
    <w:tblStylePr w:type="firstRow">
      <w:rPr>
        <w:b/>
        <w:bCs/>
      </w:rPr>
      <w:tblPr/>
      <w:tcPr>
        <w:shd w:val="clear" w:color="auto" w:fill="A8DAF0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8DAF0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C7AA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C7AA4" w:themeFill="accent2" w:themeFillShade="BF"/>
      </w:tc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shd w:val="clear" w:color="auto" w:fill="93D1EC" w:themeFill="accent2" w:themeFillTint="7F"/>
      </w:tcPr>
    </w:tblStylePr>
  </w:style>
  <w:style w:type="table" w:styleId="227">
    <w:name w:val="Colorful Grid Accent 3"/>
    <w:basedOn w:val="88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F1F4" w:themeFill="accent3" w:themeFillTint="33"/>
    </w:tcPr>
    <w:tblStylePr w:type="firstRow">
      <w:rPr>
        <w:b/>
        <w:bCs/>
      </w:rPr>
      <w:tblPr/>
      <w:tcPr>
        <w:shd w:val="clear" w:color="auto" w:fill="D4E4E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4E4E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98AD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98AD" w:themeFill="accent3" w:themeFillShade="BF"/>
      </w:tc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228">
    <w:name w:val="Colorful Grid Accent 4"/>
    <w:basedOn w:val="88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4F8F9" w:themeFill="accent4" w:themeFillTint="33"/>
    </w:tcPr>
    <w:tblStylePr w:type="firstRow">
      <w:rPr>
        <w:b/>
        <w:bCs/>
      </w:rPr>
      <w:tblPr/>
      <w:tcPr>
        <w:shd w:val="clear" w:color="auto" w:fill="E9F1F4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1F4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AFC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AFC1" w:themeFill="accent4" w:themeFillShade="BF"/>
      </w:tc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shd w:val="clear" w:color="auto" w:fill="E4EEF2" w:themeFill="accent4" w:themeFillTint="7F"/>
      </w:tcPr>
    </w:tblStylePr>
  </w:style>
  <w:style w:type="table" w:styleId="229">
    <w:name w:val="Colorful Grid Accent 5"/>
    <w:basedOn w:val="88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</w:rPr>
      <w:tblPr/>
      <w:tcPr>
        <w:shd w:val="clear" w:color="auto" w:fill="F0F5F7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0F5F7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230">
    <w:name w:val="Colorful Grid Accent 6"/>
    <w:basedOn w:val="88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</w:rPr>
      <w:tblPr/>
      <w:tcPr>
        <w:shd w:val="clear" w:color="auto" w:fill="F9F9F9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9F9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character" w:styleId="232">
    <w:name w:val="Strong"/>
    <w:basedOn w:val="231"/>
    <w:semiHidden/>
    <w:qFormat/>
    <w:uiPriority w:val="22"/>
    <w:rPr>
      <w:rFonts w:ascii="Microsoft YaHei UI" w:hAnsi="Microsoft YaHei UI" w:eastAsia="Microsoft YaHei UI"/>
      <w:b/>
      <w:bCs/>
    </w:rPr>
  </w:style>
  <w:style w:type="character" w:styleId="233">
    <w:name w:val="endnote reference"/>
    <w:basedOn w:val="231"/>
    <w:semiHidden/>
    <w:qFormat/>
    <w:uiPriority w:val="99"/>
    <w:rPr>
      <w:rFonts w:ascii="Microsoft YaHei UI" w:hAnsi="Microsoft YaHei UI" w:eastAsia="Microsoft YaHei UI"/>
      <w:vertAlign w:val="superscript"/>
    </w:rPr>
  </w:style>
  <w:style w:type="character" w:styleId="234">
    <w:name w:val="page number"/>
    <w:basedOn w:val="231"/>
    <w:semiHidden/>
    <w:qFormat/>
    <w:uiPriority w:val="99"/>
    <w:rPr>
      <w:rFonts w:ascii="Microsoft YaHei UI" w:hAnsi="Microsoft YaHei UI" w:eastAsia="Microsoft YaHei UI"/>
    </w:rPr>
  </w:style>
  <w:style w:type="character" w:styleId="235">
    <w:name w:val="FollowedHyperlink"/>
    <w:basedOn w:val="231"/>
    <w:semiHidden/>
    <w:qFormat/>
    <w:uiPriority w:val="99"/>
    <w:rPr>
      <w:rFonts w:ascii="Microsoft YaHei UI" w:hAnsi="Microsoft YaHei UI" w:eastAsia="Microsoft YaHei UI"/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236">
    <w:name w:val="Emphasis"/>
    <w:basedOn w:val="231"/>
    <w:semiHidden/>
    <w:qFormat/>
    <w:uiPriority w:val="20"/>
    <w:rPr>
      <w:rFonts w:ascii="Microsoft YaHei UI" w:hAnsi="Microsoft YaHei UI" w:eastAsia="Microsoft YaHei UI"/>
      <w:i/>
      <w:iCs/>
    </w:rPr>
  </w:style>
  <w:style w:type="character" w:styleId="237">
    <w:name w:val="line number"/>
    <w:basedOn w:val="231"/>
    <w:semiHidden/>
    <w:qFormat/>
    <w:uiPriority w:val="99"/>
    <w:rPr>
      <w:rFonts w:ascii="Microsoft YaHei UI" w:hAnsi="Microsoft YaHei UI" w:eastAsia="Microsoft YaHei UI"/>
    </w:rPr>
  </w:style>
  <w:style w:type="character" w:styleId="238">
    <w:name w:val="HTML Definition"/>
    <w:basedOn w:val="231"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39">
    <w:name w:val="HTML Typewriter"/>
    <w:basedOn w:val="231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0">
    <w:name w:val="HTML Acronym"/>
    <w:basedOn w:val="231"/>
    <w:semiHidden/>
    <w:qFormat/>
    <w:uiPriority w:val="99"/>
    <w:rPr>
      <w:rFonts w:ascii="Microsoft YaHei UI" w:hAnsi="Microsoft YaHei UI" w:eastAsia="Microsoft YaHei UI"/>
    </w:rPr>
  </w:style>
  <w:style w:type="character" w:styleId="241">
    <w:name w:val="HTML Variable"/>
    <w:basedOn w:val="231"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42">
    <w:name w:val="Hyperlink"/>
    <w:basedOn w:val="231"/>
    <w:semiHidden/>
    <w:qFormat/>
    <w:uiPriority w:val="99"/>
    <w:rPr>
      <w:rFonts w:ascii="Microsoft YaHei UI" w:hAnsi="Microsoft YaHei UI" w:eastAsia="Microsoft YaHei UI"/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3">
    <w:name w:val="HTML Code"/>
    <w:basedOn w:val="231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4">
    <w:name w:val="annotation reference"/>
    <w:basedOn w:val="231"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styleId="245">
    <w:name w:val="HTML Cite"/>
    <w:basedOn w:val="231"/>
    <w:semiHidden/>
    <w:qFormat/>
    <w:uiPriority w:val="99"/>
    <w:rPr>
      <w:rFonts w:ascii="Microsoft YaHei UI" w:hAnsi="Microsoft YaHei UI" w:eastAsia="Microsoft YaHei UI"/>
      <w:i/>
      <w:iCs/>
    </w:rPr>
  </w:style>
  <w:style w:type="character" w:styleId="246">
    <w:name w:val="footnote reference"/>
    <w:basedOn w:val="231"/>
    <w:semiHidden/>
    <w:qFormat/>
    <w:uiPriority w:val="99"/>
    <w:rPr>
      <w:rFonts w:ascii="Microsoft YaHei UI" w:hAnsi="Microsoft YaHei UI" w:eastAsia="Microsoft YaHei UI"/>
      <w:vertAlign w:val="superscript"/>
    </w:rPr>
  </w:style>
  <w:style w:type="character" w:styleId="247">
    <w:name w:val="HTML Keyboard"/>
    <w:basedOn w:val="231"/>
    <w:semiHidden/>
    <w:unhideWhenUsed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8">
    <w:name w:val="HTML Sample"/>
    <w:basedOn w:val="231"/>
    <w:semiHidden/>
    <w:qFormat/>
    <w:uiPriority w:val="99"/>
    <w:rPr>
      <w:rFonts w:ascii="Microsoft YaHei UI" w:hAnsi="Microsoft YaHei UI" w:eastAsia="Microsoft YaHei UI"/>
      <w:sz w:val="24"/>
      <w:szCs w:val="24"/>
    </w:rPr>
  </w:style>
  <w:style w:type="character" w:customStyle="1" w:styleId="249">
    <w:name w:val="批注框文本 字符"/>
    <w:basedOn w:val="231"/>
    <w:link w:val="54"/>
    <w:semiHidden/>
    <w:qFormat/>
    <w:uiPriority w:val="99"/>
    <w:rPr>
      <w:rFonts w:ascii="Microsoft YaHei UI" w:hAnsi="Microsoft YaHei UI" w:eastAsia="Microsoft YaHei UI" w:cs="Times New Roman"/>
      <w:sz w:val="18"/>
      <w:szCs w:val="18"/>
    </w:rPr>
  </w:style>
  <w:style w:type="paragraph" w:customStyle="1" w:styleId="250">
    <w:name w:val="图形定位标记"/>
    <w:basedOn w:val="1"/>
    <w:qFormat/>
    <w:uiPriority w:val="8"/>
    <w:rPr>
      <w:sz w:val="10"/>
    </w:rPr>
  </w:style>
  <w:style w:type="character" w:customStyle="1" w:styleId="251">
    <w:name w:val="标题 1 字符"/>
    <w:basedOn w:val="231"/>
    <w:link w:val="3"/>
    <w:qFormat/>
    <w:uiPriority w:val="0"/>
    <w:rPr>
      <w:rFonts w:ascii="Microsoft YaHei UI" w:hAnsi="Microsoft YaHei UI" w:eastAsia="Microsoft YaHei UI" w:cstheme="majorBidi"/>
      <w:b/>
      <w:color w:val="2E308B" w:themeColor="accent1"/>
      <w:sz w:val="48"/>
      <w:szCs w:val="32"/>
      <w14:textFill>
        <w14:solidFill>
          <w14:schemeClr w14:val="accent1"/>
        </w14:solidFill>
      </w14:textFill>
    </w:rPr>
  </w:style>
  <w:style w:type="character" w:customStyle="1" w:styleId="252">
    <w:name w:val="标题 2 字符"/>
    <w:basedOn w:val="231"/>
    <w:link w:val="4"/>
    <w:qFormat/>
    <w:uiPriority w:val="1"/>
    <w:rPr>
      <w:rFonts w:ascii="Microsoft YaHei UI" w:hAnsi="Microsoft YaHei UI" w:eastAsia="Microsoft YaHei UI" w:cstheme="majorBidi"/>
      <w:b/>
      <w:color w:val="2E308B" w:themeColor="accent1"/>
      <w:sz w:val="96"/>
      <w:szCs w:val="26"/>
      <w14:textFill>
        <w14:solidFill>
          <w14:schemeClr w14:val="accent1"/>
        </w14:solidFill>
      </w14:textFill>
    </w:rPr>
  </w:style>
  <w:style w:type="character" w:customStyle="1" w:styleId="253">
    <w:name w:val="标题 3 字符"/>
    <w:basedOn w:val="231"/>
    <w:link w:val="5"/>
    <w:qFormat/>
    <w:uiPriority w:val="2"/>
    <w:rPr>
      <w:rFonts w:ascii="Microsoft YaHei UI" w:hAnsi="Microsoft YaHei UI" w:eastAsia="Microsoft YaHei UI"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254">
    <w:name w:val="页眉 字符"/>
    <w:basedOn w:val="231"/>
    <w:link w:val="57"/>
    <w:semiHidden/>
    <w:qFormat/>
    <w:uiPriority w:val="99"/>
    <w:rPr>
      <w:rFonts w:ascii="Microsoft YaHei UI" w:hAnsi="Microsoft YaHei UI" w:eastAsia="Microsoft YaHei UI"/>
      <w:b/>
      <w:color w:val="2E308B" w:themeColor="accent1"/>
      <w:sz w:val="20"/>
      <w14:textFill>
        <w14:solidFill>
          <w14:schemeClr w14:val="accent1"/>
        </w14:solidFill>
      </w14:textFill>
    </w:rPr>
  </w:style>
  <w:style w:type="character" w:customStyle="1" w:styleId="255">
    <w:name w:val="页脚 字符"/>
    <w:basedOn w:val="231"/>
    <w:link w:val="55"/>
    <w:semiHidden/>
    <w:qFormat/>
    <w:uiPriority w:val="99"/>
    <w:rPr>
      <w:rFonts w:ascii="Microsoft YaHei UI" w:hAnsi="Microsoft YaHei UI" w:eastAsia="Microsoft YaHei UI"/>
      <w:color w:val="27A3DA" w:themeColor="accent2"/>
      <w:sz w:val="20"/>
      <w14:textFill>
        <w14:solidFill>
          <w14:schemeClr w14:val="accent2"/>
        </w14:solidFill>
      </w14:textFill>
    </w:rPr>
  </w:style>
  <w:style w:type="character" w:customStyle="1" w:styleId="256">
    <w:name w:val="标题 4 字符"/>
    <w:basedOn w:val="231"/>
    <w:link w:val="6"/>
    <w:qFormat/>
    <w:uiPriority w:val="3"/>
    <w:rPr>
      <w:rFonts w:ascii="Microsoft YaHei UI" w:hAnsi="Microsoft YaHei UI" w:eastAsia="Microsoft YaHei UI" w:cstheme="majorBidi"/>
      <w:b/>
      <w:iCs/>
      <w:color w:val="2E308B" w:themeColor="accent1"/>
      <w:sz w:val="36"/>
      <w14:textFill>
        <w14:solidFill>
          <w14:schemeClr w14:val="accent1"/>
        </w14:solidFill>
      </w14:textFill>
    </w:rPr>
  </w:style>
  <w:style w:type="paragraph" w:styleId="257">
    <w:name w:val="Quote"/>
    <w:basedOn w:val="1"/>
    <w:next w:val="1"/>
    <w:link w:val="258"/>
    <w:qFormat/>
    <w:uiPriority w:val="6"/>
    <w:rPr>
      <w:b/>
      <w:iCs/>
      <w:color w:val="2E308B" w:themeColor="accent1"/>
      <w:sz w:val="96"/>
      <w14:textFill>
        <w14:solidFill>
          <w14:schemeClr w14:val="accent1"/>
        </w14:solidFill>
      </w14:textFill>
    </w:rPr>
  </w:style>
  <w:style w:type="character" w:customStyle="1" w:styleId="258">
    <w:name w:val="引用 字符"/>
    <w:basedOn w:val="231"/>
    <w:link w:val="257"/>
    <w:qFormat/>
    <w:uiPriority w:val="6"/>
    <w:rPr>
      <w:rFonts w:ascii="Microsoft YaHei UI" w:hAnsi="Microsoft YaHei UI" w:eastAsia="Microsoft YaHei UI"/>
      <w:b/>
      <w:iCs/>
      <w:color w:val="2E308B" w:themeColor="accent1"/>
      <w:sz w:val="96"/>
      <w14:textFill>
        <w14:solidFill>
          <w14:schemeClr w14:val="accent1"/>
        </w14:solidFill>
      </w14:textFill>
    </w:rPr>
  </w:style>
  <w:style w:type="character" w:customStyle="1" w:styleId="259">
    <w:name w:val="标题 5 字符"/>
    <w:basedOn w:val="231"/>
    <w:link w:val="7"/>
    <w:qFormat/>
    <w:uiPriority w:val="4"/>
    <w:rPr>
      <w:rFonts w:ascii="Microsoft YaHei UI" w:hAnsi="Microsoft YaHei UI" w:eastAsia="Microsoft YaHei UI" w:cstheme="majorBidi"/>
      <w:b/>
      <w:color w:val="2E308B" w:themeColor="accent1"/>
      <w:sz w:val="72"/>
      <w14:textFill>
        <w14:solidFill>
          <w14:schemeClr w14:val="accent1"/>
        </w14:solidFill>
      </w14:textFill>
    </w:rPr>
  </w:style>
  <w:style w:type="character" w:styleId="260">
    <w:name w:val="Placeholder Text"/>
    <w:basedOn w:val="231"/>
    <w:semiHidden/>
    <w:qFormat/>
    <w:uiPriority w:val="99"/>
    <w:rPr>
      <w:rFonts w:ascii="Microsoft YaHei UI" w:hAnsi="Microsoft YaHei UI" w:eastAsia="Microsoft YaHei UI"/>
      <w:color w:val="808080"/>
    </w:rPr>
  </w:style>
  <w:style w:type="paragraph" w:customStyle="1" w:styleId="261">
    <w:name w:val="说明标题 1"/>
    <w:basedOn w:val="1"/>
    <w:qFormat/>
    <w:uiPriority w:val="7"/>
    <w:rPr>
      <w:b/>
      <w:color w:val="2E308B" w:themeColor="accent1"/>
      <w14:textFill>
        <w14:solidFill>
          <w14:schemeClr w14:val="accent1"/>
        </w14:solidFill>
      </w14:textFill>
    </w:rPr>
  </w:style>
  <w:style w:type="paragraph" w:customStyle="1" w:styleId="262">
    <w:name w:val="说明标题 2"/>
    <w:basedOn w:val="1"/>
    <w:qFormat/>
    <w:uiPriority w:val="7"/>
    <w:rPr>
      <w:b/>
      <w:color w:val="27A3DA" w:themeColor="accent2"/>
      <w14:textFill>
        <w14:solidFill>
          <w14:schemeClr w14:val="accent2"/>
        </w14:solidFill>
      </w14:textFill>
    </w:rPr>
  </w:style>
  <w:style w:type="character" w:customStyle="1" w:styleId="263">
    <w:name w:val="标题 6 字符"/>
    <w:basedOn w:val="231"/>
    <w:link w:val="8"/>
    <w:semiHidden/>
    <w:qFormat/>
    <w:uiPriority w:val="9"/>
    <w:rPr>
      <w:rFonts w:ascii="Microsoft YaHei UI" w:hAnsi="Microsoft YaHei UI" w:eastAsia="Microsoft YaHei UI" w:cstheme="majorBidi"/>
      <w:color w:val="171845" w:themeColor="accent1" w:themeShade="80"/>
      <w:sz w:val="28"/>
    </w:rPr>
  </w:style>
  <w:style w:type="character" w:customStyle="1" w:styleId="264">
    <w:name w:val="标题 7 字符"/>
    <w:basedOn w:val="231"/>
    <w:link w:val="9"/>
    <w:semiHidden/>
    <w:qFormat/>
    <w:uiPriority w:val="9"/>
    <w:rPr>
      <w:rFonts w:ascii="Microsoft YaHei UI" w:hAnsi="Microsoft YaHei UI" w:eastAsia="Microsoft YaHei UI" w:cstheme="majorBidi"/>
      <w:i/>
      <w:iCs/>
      <w:color w:val="171845" w:themeColor="accent1" w:themeShade="80"/>
      <w:sz w:val="28"/>
    </w:rPr>
  </w:style>
  <w:style w:type="character" w:customStyle="1" w:styleId="265">
    <w:name w:val="标题 8 字符"/>
    <w:basedOn w:val="231"/>
    <w:link w:val="10"/>
    <w:semiHidden/>
    <w:qFormat/>
    <w:uiPriority w:val="9"/>
    <w:rPr>
      <w:rFonts w:ascii="Microsoft YaHei UI" w:hAnsi="Microsoft YaHei UI" w:eastAsia="Microsoft YaHei UI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6">
    <w:name w:val="标题 9 字符"/>
    <w:basedOn w:val="231"/>
    <w:link w:val="11"/>
    <w:semiHidden/>
    <w:qFormat/>
    <w:uiPriority w:val="9"/>
    <w:rPr>
      <w:rFonts w:ascii="Microsoft YaHei UI" w:hAnsi="Microsoft YaHei UI" w:eastAsia="Microsoft YaHei UI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67">
    <w:name w:val="Bibliography"/>
    <w:basedOn w:val="1"/>
    <w:next w:val="1"/>
    <w:semiHidden/>
    <w:unhideWhenUsed/>
    <w:qFormat/>
    <w:uiPriority w:val="37"/>
  </w:style>
  <w:style w:type="character" w:customStyle="1" w:styleId="268">
    <w:name w:val="正文文本 字符"/>
    <w:basedOn w:val="231"/>
    <w:link w:val="34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69">
    <w:name w:val="正文文本 2 字符"/>
    <w:basedOn w:val="231"/>
    <w:link w:val="76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0">
    <w:name w:val="正文文本 3 字符"/>
    <w:basedOn w:val="231"/>
    <w:link w:val="31"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271">
    <w:name w:val="正文文本首行缩进 字符"/>
    <w:basedOn w:val="268"/>
    <w:link w:val="86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2">
    <w:name w:val="正文文本缩进 字符"/>
    <w:basedOn w:val="231"/>
    <w:link w:val="35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3">
    <w:name w:val="正文文本首行缩进 2 字符"/>
    <w:basedOn w:val="272"/>
    <w:link w:val="87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4">
    <w:name w:val="正文文本缩进 2 字符"/>
    <w:basedOn w:val="231"/>
    <w:link w:val="51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5">
    <w:name w:val="正文文本缩进 3 字符"/>
    <w:basedOn w:val="231"/>
    <w:link w:val="70"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276">
    <w:name w:val="Book Title"/>
    <w:basedOn w:val="231"/>
    <w:semiHidden/>
    <w:qFormat/>
    <w:uiPriority w:val="33"/>
    <w:rPr>
      <w:rFonts w:ascii="Microsoft YaHei UI" w:hAnsi="Microsoft YaHei UI" w:eastAsia="Microsoft YaHei UI"/>
      <w:b/>
      <w:bCs/>
      <w:i/>
      <w:iCs/>
      <w:spacing w:val="5"/>
    </w:rPr>
  </w:style>
  <w:style w:type="character" w:customStyle="1" w:styleId="277">
    <w:name w:val="结束语 字符"/>
    <w:basedOn w:val="231"/>
    <w:link w:val="32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8">
    <w:name w:val="批注文字 字符"/>
    <w:basedOn w:val="231"/>
    <w:link w:val="28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79">
    <w:name w:val="批注主题 字符"/>
    <w:basedOn w:val="278"/>
    <w:link w:val="85"/>
    <w:semiHidden/>
    <w:qFormat/>
    <w:uiPriority w:val="99"/>
    <w:rPr>
      <w:rFonts w:ascii="Microsoft YaHei UI" w:hAnsi="Microsoft YaHei UI" w:eastAsia="Microsoft YaHei UI"/>
      <w:b/>
      <w:bCs/>
      <w:sz w:val="20"/>
      <w:szCs w:val="20"/>
    </w:rPr>
  </w:style>
  <w:style w:type="character" w:customStyle="1" w:styleId="280">
    <w:name w:val="日期 字符"/>
    <w:basedOn w:val="231"/>
    <w:link w:val="50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81">
    <w:name w:val="文档结构图 字符"/>
    <w:basedOn w:val="231"/>
    <w:link w:val="26"/>
    <w:semiHidden/>
    <w:qFormat/>
    <w:uiPriority w:val="99"/>
    <w:rPr>
      <w:rFonts w:ascii="Microsoft YaHei UI" w:hAnsi="Microsoft YaHei UI" w:eastAsia="Microsoft YaHei UI" w:cs="Segoe UI"/>
      <w:sz w:val="16"/>
      <w:szCs w:val="16"/>
    </w:rPr>
  </w:style>
  <w:style w:type="character" w:customStyle="1" w:styleId="282">
    <w:name w:val="电子邮件签名 字符"/>
    <w:basedOn w:val="231"/>
    <w:link w:val="19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83">
    <w:name w:val="尾注文本 字符"/>
    <w:basedOn w:val="231"/>
    <w:link w:val="52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84">
    <w:name w:val="脚注文本 字符"/>
    <w:basedOn w:val="231"/>
    <w:link w:val="67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table" w:customStyle="1" w:styleId="285">
    <w:name w:val="Grid Table 1 Light"/>
    <w:basedOn w:val="8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1"/>
    <w:basedOn w:val="88"/>
    <w:qFormat/>
    <w:uiPriority w:val="46"/>
    <w:tblPr>
      <w:tblBorders>
        <w:top w:val="single" w:color="9D9EDE" w:themeColor="accent1" w:themeTint="66" w:sz="4" w:space="0"/>
        <w:left w:val="single" w:color="9D9EDE" w:themeColor="accent1" w:themeTint="66" w:sz="4" w:space="0"/>
        <w:bottom w:val="single" w:color="9D9EDE" w:themeColor="accent1" w:themeTint="66" w:sz="4" w:space="0"/>
        <w:right w:val="single" w:color="9D9EDE" w:themeColor="accent1" w:themeTint="66" w:sz="4" w:space="0"/>
        <w:insideH w:val="single" w:color="9D9EDE" w:themeColor="accent1" w:themeTint="66" w:sz="4" w:space="0"/>
        <w:insideV w:val="single" w:color="9D9ED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6C6EC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C6EC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2"/>
    <w:basedOn w:val="88"/>
    <w:qFormat/>
    <w:uiPriority w:val="46"/>
    <w:tblPr>
      <w:tblBorders>
        <w:top w:val="single" w:color="A8DAF0" w:themeColor="accent2" w:themeTint="66" w:sz="4" w:space="0"/>
        <w:left w:val="single" w:color="A8DAF0" w:themeColor="accent2" w:themeTint="66" w:sz="4" w:space="0"/>
        <w:bottom w:val="single" w:color="A8DAF0" w:themeColor="accent2" w:themeTint="66" w:sz="4" w:space="0"/>
        <w:right w:val="single" w:color="A8DAF0" w:themeColor="accent2" w:themeTint="66" w:sz="4" w:space="0"/>
        <w:insideH w:val="single" w:color="A8DAF0" w:themeColor="accent2" w:themeTint="66" w:sz="4" w:space="0"/>
        <w:insideV w:val="single" w:color="A8DAF0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7DC7E8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7DC7E8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3"/>
    <w:basedOn w:val="88"/>
    <w:qFormat/>
    <w:uiPriority w:val="46"/>
    <w:tblPr>
      <w:tblBorders>
        <w:top w:val="single" w:color="D4E4EA" w:themeColor="accent3" w:themeTint="66" w:sz="4" w:space="0"/>
        <w:left w:val="single" w:color="D4E4EA" w:themeColor="accent3" w:themeTint="66" w:sz="4" w:space="0"/>
        <w:bottom w:val="single" w:color="D4E4EA" w:themeColor="accent3" w:themeTint="66" w:sz="4" w:space="0"/>
        <w:right w:val="single" w:color="D4E4EA" w:themeColor="accent3" w:themeTint="66" w:sz="4" w:space="0"/>
        <w:insideH w:val="single" w:color="D4E4EA" w:themeColor="accent3" w:themeTint="66" w:sz="4" w:space="0"/>
        <w:insideV w:val="single" w:color="D4E4E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BFD7D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D7D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4"/>
    <w:basedOn w:val="88"/>
    <w:qFormat/>
    <w:uiPriority w:val="46"/>
    <w:tblPr>
      <w:tblBorders>
        <w:top w:val="single" w:color="E9F1F4" w:themeColor="accent4" w:themeTint="66" w:sz="4" w:space="0"/>
        <w:left w:val="single" w:color="E9F1F4" w:themeColor="accent4" w:themeTint="66" w:sz="4" w:space="0"/>
        <w:bottom w:val="single" w:color="E9F1F4" w:themeColor="accent4" w:themeTint="66" w:sz="4" w:space="0"/>
        <w:right w:val="single" w:color="E9F1F4" w:themeColor="accent4" w:themeTint="66" w:sz="4" w:space="0"/>
        <w:insideH w:val="single" w:color="E9F1F4" w:themeColor="accent4" w:themeTint="66" w:sz="4" w:space="0"/>
        <w:insideV w:val="single" w:color="E9F1F4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EEAE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EEAE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5"/>
    <w:basedOn w:val="88"/>
    <w:qFormat/>
    <w:uiPriority w:val="46"/>
    <w:tblPr>
      <w:tblBorders>
        <w:top w:val="single" w:color="F0F5F7" w:themeColor="accent5" w:themeTint="66" w:sz="4" w:space="0"/>
        <w:left w:val="single" w:color="F0F5F7" w:themeColor="accent5" w:themeTint="66" w:sz="4" w:space="0"/>
        <w:bottom w:val="single" w:color="F0F5F7" w:themeColor="accent5" w:themeTint="66" w:sz="4" w:space="0"/>
        <w:right w:val="single" w:color="F0F5F7" w:themeColor="accent5" w:themeTint="66" w:sz="4" w:space="0"/>
        <w:insideH w:val="single" w:color="F0F5F7" w:themeColor="accent5" w:themeTint="66" w:sz="4" w:space="0"/>
        <w:insideV w:val="single" w:color="F0F5F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6"/>
    <w:basedOn w:val="88"/>
    <w:qFormat/>
    <w:uiPriority w:val="46"/>
    <w:tblPr>
      <w:tblBorders>
        <w:top w:val="single" w:color="F9F9F9" w:themeColor="accent6" w:themeTint="66" w:sz="4" w:space="0"/>
        <w:left w:val="single" w:color="F9F9F9" w:themeColor="accent6" w:themeTint="66" w:sz="4" w:space="0"/>
        <w:bottom w:val="single" w:color="F9F9F9" w:themeColor="accent6" w:themeTint="66" w:sz="4" w:space="0"/>
        <w:right w:val="single" w:color="F9F9F9" w:themeColor="accent6" w:themeTint="66" w:sz="4" w:space="0"/>
        <w:insideH w:val="single" w:color="F9F9F9" w:themeColor="accent6" w:themeTint="66" w:sz="4" w:space="0"/>
        <w:insideV w:val="single" w:color="F9F9F9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2"/>
    <w:basedOn w:val="88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3">
    <w:name w:val="Grid Table 2 Accent 1"/>
    <w:basedOn w:val="88"/>
    <w:qFormat/>
    <w:uiPriority w:val="47"/>
    <w:tblPr>
      <w:tblBorders>
        <w:top w:val="single" w:color="6C6ECE" w:themeColor="accent1" w:themeTint="99" w:sz="2" w:space="0"/>
        <w:bottom w:val="single" w:color="6C6ECE" w:themeColor="accent1" w:themeTint="99" w:sz="2" w:space="0"/>
        <w:insideH w:val="single" w:color="6C6ECE" w:themeColor="accent1" w:themeTint="99" w:sz="2" w:space="0"/>
        <w:insideV w:val="single" w:color="6C6ECE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C6EC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C6EC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294">
    <w:name w:val="Grid Table 2 Accent 2"/>
    <w:basedOn w:val="88"/>
    <w:qFormat/>
    <w:uiPriority w:val="47"/>
    <w:tblPr>
      <w:tblBorders>
        <w:top w:val="single" w:color="7DC7E8" w:themeColor="accent2" w:themeTint="99" w:sz="2" w:space="0"/>
        <w:bottom w:val="single" w:color="7DC7E8" w:themeColor="accent2" w:themeTint="99" w:sz="2" w:space="0"/>
        <w:insideH w:val="single" w:color="7DC7E8" w:themeColor="accent2" w:themeTint="99" w:sz="2" w:space="0"/>
        <w:insideV w:val="single" w:color="7DC7E8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7DC7E8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7DC7E8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295">
    <w:name w:val="Grid Table 2 Accent 3"/>
    <w:basedOn w:val="88"/>
    <w:qFormat/>
    <w:uiPriority w:val="47"/>
    <w:tblPr>
      <w:tblBorders>
        <w:top w:val="single" w:color="BFD7DF" w:themeColor="accent3" w:themeTint="99" w:sz="2" w:space="0"/>
        <w:bottom w:val="single" w:color="BFD7DF" w:themeColor="accent3" w:themeTint="99" w:sz="2" w:space="0"/>
        <w:insideH w:val="single" w:color="BFD7DF" w:themeColor="accent3" w:themeTint="99" w:sz="2" w:space="0"/>
        <w:insideV w:val="single" w:color="BFD7DF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FD7D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FD7D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296">
    <w:name w:val="Grid Table 2 Accent 4"/>
    <w:basedOn w:val="88"/>
    <w:qFormat/>
    <w:uiPriority w:val="47"/>
    <w:tblPr>
      <w:tblBorders>
        <w:top w:val="single" w:color="DEEAEF" w:themeColor="accent4" w:themeTint="99" w:sz="2" w:space="0"/>
        <w:bottom w:val="single" w:color="DEEAEF" w:themeColor="accent4" w:themeTint="99" w:sz="2" w:space="0"/>
        <w:insideH w:val="single" w:color="DEEAEF" w:themeColor="accent4" w:themeTint="99" w:sz="2" w:space="0"/>
        <w:insideV w:val="single" w:color="DEEAEF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EEAE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EEAE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297">
    <w:name w:val="Grid Table 2 Accent 5"/>
    <w:basedOn w:val="88"/>
    <w:qFormat/>
    <w:uiPriority w:val="47"/>
    <w:tblPr>
      <w:tblBorders>
        <w:top w:val="single" w:color="E9F1F4" w:themeColor="accent5" w:themeTint="99" w:sz="2" w:space="0"/>
        <w:bottom w:val="single" w:color="E9F1F4" w:themeColor="accent5" w:themeTint="99" w:sz="2" w:space="0"/>
        <w:insideH w:val="single" w:color="E9F1F4" w:themeColor="accent5" w:themeTint="99" w:sz="2" w:space="0"/>
        <w:insideV w:val="single" w:color="E9F1F4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9F1F4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298">
    <w:name w:val="Grid Table 2 Accent 6"/>
    <w:basedOn w:val="88"/>
    <w:qFormat/>
    <w:uiPriority w:val="47"/>
    <w:tblPr>
      <w:tblBorders>
        <w:top w:val="single" w:color="F7F7F7" w:themeColor="accent6" w:themeTint="99" w:sz="2" w:space="0"/>
        <w:bottom w:val="single" w:color="F7F7F7" w:themeColor="accent6" w:themeTint="99" w:sz="2" w:space="0"/>
        <w:insideH w:val="single" w:color="F7F7F7" w:themeColor="accent6" w:themeTint="99" w:sz="2" w:space="0"/>
        <w:insideV w:val="single" w:color="F7F7F7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7F7F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299">
    <w:name w:val="Grid Table 3"/>
    <w:basedOn w:val="88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0">
    <w:name w:val="Grid Table 3 Accent 1"/>
    <w:basedOn w:val="88"/>
    <w:qFormat/>
    <w:uiPriority w:val="48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bottom w:val="single" w:color="6C6ECE" w:themeColor="accent1" w:themeTint="99" w:sz="4" w:space="0"/>
        </w:tcBorders>
      </w:tcPr>
    </w:tblStylePr>
    <w:tblStylePr w:type="nwCell">
      <w:tcPr>
        <w:tcBorders>
          <w:bottom w:val="single" w:color="6C6ECE" w:themeColor="accent1" w:themeTint="99" w:sz="4" w:space="0"/>
        </w:tcBorders>
      </w:tcPr>
    </w:tblStylePr>
    <w:tblStylePr w:type="seCell">
      <w:tcPr>
        <w:tcBorders>
          <w:top w:val="single" w:color="6C6ECE" w:themeColor="accent1" w:themeTint="99" w:sz="4" w:space="0"/>
        </w:tcBorders>
      </w:tcPr>
    </w:tblStylePr>
    <w:tblStylePr w:type="swCell">
      <w:tcPr>
        <w:tcBorders>
          <w:top w:val="single" w:color="6C6ECE" w:themeColor="accent1" w:themeTint="99" w:sz="4" w:space="0"/>
        </w:tcBorders>
      </w:tcPr>
    </w:tblStylePr>
  </w:style>
  <w:style w:type="table" w:customStyle="1" w:styleId="301">
    <w:name w:val="Grid Table 3 Accent 2"/>
    <w:basedOn w:val="88"/>
    <w:qFormat/>
    <w:uiPriority w:val="48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bottom w:val="single" w:color="7DC7E8" w:themeColor="accent2" w:themeTint="99" w:sz="4" w:space="0"/>
        </w:tcBorders>
      </w:tcPr>
    </w:tblStylePr>
    <w:tblStylePr w:type="nwCell">
      <w:tcPr>
        <w:tcBorders>
          <w:bottom w:val="single" w:color="7DC7E8" w:themeColor="accent2" w:themeTint="99" w:sz="4" w:space="0"/>
        </w:tcBorders>
      </w:tcPr>
    </w:tblStylePr>
    <w:tblStylePr w:type="seCell">
      <w:tcPr>
        <w:tcBorders>
          <w:top w:val="single" w:color="7DC7E8" w:themeColor="accent2" w:themeTint="99" w:sz="4" w:space="0"/>
        </w:tcBorders>
      </w:tcPr>
    </w:tblStylePr>
    <w:tblStylePr w:type="swCell">
      <w:tcPr>
        <w:tcBorders>
          <w:top w:val="single" w:color="7DC7E8" w:themeColor="accent2" w:themeTint="99" w:sz="4" w:space="0"/>
        </w:tcBorders>
      </w:tcPr>
    </w:tblStylePr>
  </w:style>
  <w:style w:type="table" w:customStyle="1" w:styleId="302">
    <w:name w:val="Grid Table 3 Accent 3"/>
    <w:basedOn w:val="88"/>
    <w:qFormat/>
    <w:uiPriority w:val="48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bottom w:val="single" w:color="BFD7DF" w:themeColor="accent3" w:themeTint="99" w:sz="4" w:space="0"/>
        </w:tcBorders>
      </w:tcPr>
    </w:tblStylePr>
    <w:tblStylePr w:type="nwCell">
      <w:tcPr>
        <w:tcBorders>
          <w:bottom w:val="single" w:color="BFD7DF" w:themeColor="accent3" w:themeTint="99" w:sz="4" w:space="0"/>
        </w:tcBorders>
      </w:tcPr>
    </w:tblStylePr>
    <w:tblStylePr w:type="seCell">
      <w:tcPr>
        <w:tcBorders>
          <w:top w:val="single" w:color="BFD7DF" w:themeColor="accent3" w:themeTint="99" w:sz="4" w:space="0"/>
        </w:tcBorders>
      </w:tcPr>
    </w:tblStylePr>
    <w:tblStylePr w:type="swCell">
      <w:tcPr>
        <w:tcBorders>
          <w:top w:val="single" w:color="BFD7DF" w:themeColor="accent3" w:themeTint="99" w:sz="4" w:space="0"/>
        </w:tcBorders>
      </w:tcPr>
    </w:tblStylePr>
  </w:style>
  <w:style w:type="table" w:customStyle="1" w:styleId="303">
    <w:name w:val="Grid Table 3 Accent 4"/>
    <w:basedOn w:val="88"/>
    <w:qFormat/>
    <w:uiPriority w:val="48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bottom w:val="single" w:color="DEEAEF" w:themeColor="accent4" w:themeTint="99" w:sz="4" w:space="0"/>
        </w:tcBorders>
      </w:tcPr>
    </w:tblStylePr>
    <w:tblStylePr w:type="nwCell">
      <w:tcPr>
        <w:tcBorders>
          <w:bottom w:val="single" w:color="DEEAEF" w:themeColor="accent4" w:themeTint="99" w:sz="4" w:space="0"/>
        </w:tcBorders>
      </w:tcPr>
    </w:tblStylePr>
    <w:tblStylePr w:type="seCell">
      <w:tcPr>
        <w:tcBorders>
          <w:top w:val="single" w:color="DEEAEF" w:themeColor="accent4" w:themeTint="99" w:sz="4" w:space="0"/>
        </w:tcBorders>
      </w:tcPr>
    </w:tblStylePr>
    <w:tblStylePr w:type="swCell">
      <w:tcPr>
        <w:tcBorders>
          <w:top w:val="single" w:color="DEEAEF" w:themeColor="accent4" w:themeTint="99" w:sz="4" w:space="0"/>
        </w:tcBorders>
      </w:tcPr>
    </w:tblStylePr>
  </w:style>
  <w:style w:type="table" w:customStyle="1" w:styleId="304">
    <w:name w:val="Grid Table 3 Accent 5"/>
    <w:basedOn w:val="88"/>
    <w:qFormat/>
    <w:uiPriority w:val="48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05">
    <w:name w:val="Grid Table 3 Accent 6"/>
    <w:basedOn w:val="88"/>
    <w:qFormat/>
    <w:uiPriority w:val="48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table" w:customStyle="1" w:styleId="306">
    <w:name w:val="Grid Table 4"/>
    <w:basedOn w:val="88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7">
    <w:name w:val="Grid Table 4 Accent 1"/>
    <w:basedOn w:val="88"/>
    <w:qFormat/>
    <w:uiPriority w:val="49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E308B" w:themeColor="accent1" w:sz="4" w:space="0"/>
          <w:left w:val="single" w:color="2E308B" w:themeColor="accent1" w:sz="4" w:space="0"/>
          <w:bottom w:val="single" w:color="2E308B" w:themeColor="accent1" w:sz="4" w:space="0"/>
          <w:right w:val="single" w:color="2E308B" w:themeColor="accent1" w:sz="4" w:space="0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08">
    <w:name w:val="Grid Table 4 Accent 2"/>
    <w:basedOn w:val="88"/>
    <w:qFormat/>
    <w:uiPriority w:val="49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A3DA" w:themeColor="accent2" w:sz="4" w:space="0"/>
          <w:left w:val="single" w:color="27A3DA" w:themeColor="accent2" w:sz="4" w:space="0"/>
          <w:bottom w:val="single" w:color="27A3DA" w:themeColor="accent2" w:sz="4" w:space="0"/>
          <w:right w:val="single" w:color="27A3DA" w:themeColor="accent2" w:sz="4" w:space="0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09">
    <w:name w:val="Grid Table 4 Accent 3"/>
    <w:basedOn w:val="88"/>
    <w:qFormat/>
    <w:uiPriority w:val="49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5BDCB" w:themeColor="accent3" w:sz="4" w:space="0"/>
          <w:left w:val="single" w:color="95BDCB" w:themeColor="accent3" w:sz="4" w:space="0"/>
          <w:bottom w:val="single" w:color="95BDCB" w:themeColor="accent3" w:sz="4" w:space="0"/>
          <w:right w:val="single" w:color="95BDCB" w:themeColor="accent3" w:sz="4" w:space="0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10">
    <w:name w:val="Grid Table 4 Accent 4"/>
    <w:basedOn w:val="88"/>
    <w:qFormat/>
    <w:uiPriority w:val="49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9DDE5" w:themeColor="accent4" w:sz="4" w:space="0"/>
          <w:left w:val="single" w:color="C9DDE5" w:themeColor="accent4" w:sz="4" w:space="0"/>
          <w:bottom w:val="single" w:color="C9DDE5" w:themeColor="accent4" w:sz="4" w:space="0"/>
          <w:right w:val="single" w:color="C9DDE5" w:themeColor="accent4" w:sz="4" w:space="0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11">
    <w:name w:val="Grid Table 4 Accent 5"/>
    <w:basedOn w:val="88"/>
    <w:qFormat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12">
    <w:name w:val="Grid Table 4 Accent 6"/>
    <w:basedOn w:val="88"/>
    <w:qFormat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13">
    <w:name w:val="Grid Table 5 Dark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4">
    <w:name w:val="Grid Table 5 Dark Accent 1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ECEEE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308B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308B" w:themeFill="accent1"/>
      </w:tcPr>
    </w:tblStylePr>
    <w:tblStylePr w:type="band1Vert">
      <w:tcPr>
        <w:shd w:val="clear" w:color="auto" w:fill="9D9EDE" w:themeFill="accent1" w:themeFillTint="66"/>
      </w:tcPr>
    </w:tblStylePr>
    <w:tblStylePr w:type="band1Horz">
      <w:tcPr>
        <w:shd w:val="clear" w:color="auto" w:fill="9D9EDE" w:themeFill="accent1" w:themeFillTint="66"/>
      </w:tcPr>
    </w:tblStylePr>
  </w:style>
  <w:style w:type="table" w:customStyle="1" w:styleId="315">
    <w:name w:val="Grid Table 5 Dark Accent 2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3ECF7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A3DA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A3DA" w:themeFill="accent2"/>
      </w:tcPr>
    </w:tblStylePr>
    <w:tblStylePr w:type="band1Vert">
      <w:tcPr>
        <w:shd w:val="clear" w:color="auto" w:fill="A8DAF0" w:themeFill="accent2" w:themeFillTint="66"/>
      </w:tcPr>
    </w:tblStylePr>
    <w:tblStylePr w:type="band1Horz">
      <w:tcPr>
        <w:shd w:val="clear" w:color="auto" w:fill="A8DAF0" w:themeFill="accent2" w:themeFillTint="66"/>
      </w:tcPr>
    </w:tblStylePr>
  </w:style>
  <w:style w:type="table" w:customStyle="1" w:styleId="316">
    <w:name w:val="Grid Table 5 Dark Accent 3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1F4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5BDCB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5BDCB" w:themeFill="accent3"/>
      </w:tcPr>
    </w:tblStylePr>
    <w:tblStylePr w:type="band1Vert">
      <w:tcPr>
        <w:shd w:val="clear" w:color="auto" w:fill="D4E4EA" w:themeFill="accent3" w:themeFillTint="66"/>
      </w:tcPr>
    </w:tblStylePr>
    <w:tblStylePr w:type="band1Horz">
      <w:tcPr>
        <w:shd w:val="clear" w:color="auto" w:fill="D4E4EA" w:themeFill="accent3" w:themeFillTint="66"/>
      </w:tcPr>
    </w:tblStylePr>
  </w:style>
  <w:style w:type="table" w:customStyle="1" w:styleId="317">
    <w:name w:val="Grid Table 5 Dark Accent 4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8F9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9DDE5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9DDE5" w:themeFill="accent4"/>
      </w:tcPr>
    </w:tblStylePr>
    <w:tblStylePr w:type="band1Vert">
      <w:tcPr>
        <w:shd w:val="clear" w:color="auto" w:fill="E9F1F4" w:themeFill="accent4" w:themeFillTint="66"/>
      </w:tcPr>
    </w:tblStylePr>
    <w:tblStylePr w:type="band1Horz">
      <w:tcPr>
        <w:shd w:val="clear" w:color="auto" w:fill="E9F1F4" w:themeFill="accent4" w:themeFillTint="66"/>
      </w:tcPr>
    </w:tblStylePr>
  </w:style>
  <w:style w:type="table" w:customStyle="1" w:styleId="318">
    <w:name w:val="Grid Table 5 Dark Accent 5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band1Vert">
      <w:tcPr>
        <w:shd w:val="clear" w:color="auto" w:fill="F0F5F7" w:themeFill="accent5" w:themeFillTint="66"/>
      </w:tcPr>
    </w:tblStylePr>
    <w:tblStylePr w:type="band1Horz">
      <w:tcPr>
        <w:shd w:val="clear" w:color="auto" w:fill="F0F5F7" w:themeFill="accent5" w:themeFillTint="66"/>
      </w:tcPr>
    </w:tblStylePr>
  </w:style>
  <w:style w:type="table" w:customStyle="1" w:styleId="319">
    <w:name w:val="Grid Table 5 Dark Accent 6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band1Vert">
      <w:tcPr>
        <w:shd w:val="clear" w:color="auto" w:fill="F9F9F9" w:themeFill="accent6" w:themeFillTint="66"/>
      </w:tcPr>
    </w:tblStylePr>
    <w:tblStylePr w:type="band1Horz">
      <w:tcPr>
        <w:shd w:val="clear" w:color="auto" w:fill="F9F9F9" w:themeFill="accent6" w:themeFillTint="66"/>
      </w:tcPr>
    </w:tblStylePr>
  </w:style>
  <w:style w:type="table" w:customStyle="1" w:styleId="320">
    <w:name w:val="Grid Table 6 Colorful"/>
    <w:basedOn w:val="88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1">
    <w:name w:val="Grid Table 6 Colorful Accent 1"/>
    <w:basedOn w:val="88"/>
    <w:qFormat/>
    <w:uiPriority w:val="51"/>
    <w:rPr>
      <w:color w:val="232468" w:themeColor="accent1" w:themeShade="BF"/>
    </w:rPr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6C6EC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22">
    <w:name w:val="Grid Table 6 Colorful Accent 2"/>
    <w:basedOn w:val="88"/>
    <w:qFormat/>
    <w:uiPriority w:val="51"/>
    <w:rPr>
      <w:color w:val="1C7BA5" w:themeColor="accent2" w:themeShade="BF"/>
    </w:rPr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7DC7E8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23">
    <w:name w:val="Grid Table 6 Colorful Accent 3"/>
    <w:basedOn w:val="88"/>
    <w:qFormat/>
    <w:uiPriority w:val="51"/>
    <w:rPr>
      <w:color w:val="5A98AE" w:themeColor="accent3" w:themeShade="BF"/>
    </w:rPr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BFD7D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24">
    <w:name w:val="Grid Table 6 Colorful Accent 4"/>
    <w:basedOn w:val="88"/>
    <w:qFormat/>
    <w:uiPriority w:val="51"/>
    <w:rPr>
      <w:color w:val="80AFC2" w:themeColor="accent4" w:themeShade="BF"/>
    </w:rPr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EEAE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25">
    <w:name w:val="Grid Table 6 Colorful Accent 5"/>
    <w:basedOn w:val="88"/>
    <w:qFormat/>
    <w:uiPriority w:val="51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26">
    <w:name w:val="Grid Table 6 Colorful Accent 6"/>
    <w:basedOn w:val="88"/>
    <w:qFormat/>
    <w:uiPriority w:val="51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27">
    <w:name w:val="Grid Table 7 Colorful"/>
    <w:basedOn w:val="88"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8">
    <w:name w:val="Grid Table 7 Colorful Accent 1"/>
    <w:basedOn w:val="88"/>
    <w:qFormat/>
    <w:uiPriority w:val="52"/>
    <w:rPr>
      <w:color w:val="232468" w:themeColor="accent1" w:themeShade="BF"/>
    </w:rPr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bottom w:val="single" w:color="6C6ECE" w:themeColor="accent1" w:themeTint="99" w:sz="4" w:space="0"/>
        </w:tcBorders>
      </w:tcPr>
    </w:tblStylePr>
    <w:tblStylePr w:type="nwCell">
      <w:tcPr>
        <w:tcBorders>
          <w:bottom w:val="single" w:color="6C6ECE" w:themeColor="accent1" w:themeTint="99" w:sz="4" w:space="0"/>
        </w:tcBorders>
      </w:tcPr>
    </w:tblStylePr>
    <w:tblStylePr w:type="seCell">
      <w:tcPr>
        <w:tcBorders>
          <w:top w:val="single" w:color="6C6ECE" w:themeColor="accent1" w:themeTint="99" w:sz="4" w:space="0"/>
        </w:tcBorders>
      </w:tcPr>
    </w:tblStylePr>
    <w:tblStylePr w:type="swCell">
      <w:tcPr>
        <w:tcBorders>
          <w:top w:val="single" w:color="6C6ECE" w:themeColor="accent1" w:themeTint="99" w:sz="4" w:space="0"/>
        </w:tcBorders>
      </w:tcPr>
    </w:tblStylePr>
  </w:style>
  <w:style w:type="table" w:customStyle="1" w:styleId="329">
    <w:name w:val="Grid Table 7 Colorful Accent 2"/>
    <w:basedOn w:val="88"/>
    <w:qFormat/>
    <w:uiPriority w:val="52"/>
    <w:rPr>
      <w:color w:val="1C7BA5" w:themeColor="accent2" w:themeShade="BF"/>
    </w:rPr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bottom w:val="single" w:color="7DC7E8" w:themeColor="accent2" w:themeTint="99" w:sz="4" w:space="0"/>
        </w:tcBorders>
      </w:tcPr>
    </w:tblStylePr>
    <w:tblStylePr w:type="nwCell">
      <w:tcPr>
        <w:tcBorders>
          <w:bottom w:val="single" w:color="7DC7E8" w:themeColor="accent2" w:themeTint="99" w:sz="4" w:space="0"/>
        </w:tcBorders>
      </w:tcPr>
    </w:tblStylePr>
    <w:tblStylePr w:type="seCell">
      <w:tcPr>
        <w:tcBorders>
          <w:top w:val="single" w:color="7DC7E8" w:themeColor="accent2" w:themeTint="99" w:sz="4" w:space="0"/>
        </w:tcBorders>
      </w:tcPr>
    </w:tblStylePr>
    <w:tblStylePr w:type="swCell">
      <w:tcPr>
        <w:tcBorders>
          <w:top w:val="single" w:color="7DC7E8" w:themeColor="accent2" w:themeTint="99" w:sz="4" w:space="0"/>
        </w:tcBorders>
      </w:tcPr>
    </w:tblStylePr>
  </w:style>
  <w:style w:type="table" w:customStyle="1" w:styleId="330">
    <w:name w:val="Grid Table 7 Colorful Accent 3"/>
    <w:basedOn w:val="88"/>
    <w:qFormat/>
    <w:uiPriority w:val="52"/>
    <w:rPr>
      <w:color w:val="5A98AE" w:themeColor="accent3" w:themeShade="BF"/>
    </w:rPr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bottom w:val="single" w:color="BFD7DF" w:themeColor="accent3" w:themeTint="99" w:sz="4" w:space="0"/>
        </w:tcBorders>
      </w:tcPr>
    </w:tblStylePr>
    <w:tblStylePr w:type="nwCell">
      <w:tcPr>
        <w:tcBorders>
          <w:bottom w:val="single" w:color="BFD7DF" w:themeColor="accent3" w:themeTint="99" w:sz="4" w:space="0"/>
        </w:tcBorders>
      </w:tcPr>
    </w:tblStylePr>
    <w:tblStylePr w:type="seCell">
      <w:tcPr>
        <w:tcBorders>
          <w:top w:val="single" w:color="BFD7DF" w:themeColor="accent3" w:themeTint="99" w:sz="4" w:space="0"/>
        </w:tcBorders>
      </w:tcPr>
    </w:tblStylePr>
    <w:tblStylePr w:type="swCell">
      <w:tcPr>
        <w:tcBorders>
          <w:top w:val="single" w:color="BFD7DF" w:themeColor="accent3" w:themeTint="99" w:sz="4" w:space="0"/>
        </w:tcBorders>
      </w:tcPr>
    </w:tblStylePr>
  </w:style>
  <w:style w:type="table" w:customStyle="1" w:styleId="331">
    <w:name w:val="Grid Table 7 Colorful Accent 4"/>
    <w:basedOn w:val="88"/>
    <w:qFormat/>
    <w:uiPriority w:val="52"/>
    <w:rPr>
      <w:color w:val="80AFC2" w:themeColor="accent4" w:themeShade="BF"/>
    </w:rPr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bottom w:val="single" w:color="DEEAEF" w:themeColor="accent4" w:themeTint="99" w:sz="4" w:space="0"/>
        </w:tcBorders>
      </w:tcPr>
    </w:tblStylePr>
    <w:tblStylePr w:type="nwCell">
      <w:tcPr>
        <w:tcBorders>
          <w:bottom w:val="single" w:color="DEEAEF" w:themeColor="accent4" w:themeTint="99" w:sz="4" w:space="0"/>
        </w:tcBorders>
      </w:tcPr>
    </w:tblStylePr>
    <w:tblStylePr w:type="seCell">
      <w:tcPr>
        <w:tcBorders>
          <w:top w:val="single" w:color="DEEAEF" w:themeColor="accent4" w:themeTint="99" w:sz="4" w:space="0"/>
        </w:tcBorders>
      </w:tcPr>
    </w:tblStylePr>
    <w:tblStylePr w:type="swCell">
      <w:tcPr>
        <w:tcBorders>
          <w:top w:val="single" w:color="DEEAEF" w:themeColor="accent4" w:themeTint="99" w:sz="4" w:space="0"/>
        </w:tcBorders>
      </w:tcPr>
    </w:tblStylePr>
  </w:style>
  <w:style w:type="table" w:customStyle="1" w:styleId="332">
    <w:name w:val="Grid Table 7 Colorful Accent 5"/>
    <w:basedOn w:val="88"/>
    <w:qFormat/>
    <w:uiPriority w:val="52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33">
    <w:name w:val="Grid Table 7 Colorful Accent 6"/>
    <w:basedOn w:val="88"/>
    <w:qFormat/>
    <w:uiPriority w:val="52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character" w:customStyle="1" w:styleId="334">
    <w:name w:val="Hashtag"/>
    <w:basedOn w:val="231"/>
    <w:semiHidden/>
    <w:unhideWhenUsed/>
    <w:qFormat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35">
    <w:name w:val="HTML 地址 字符"/>
    <w:basedOn w:val="231"/>
    <w:link w:val="41"/>
    <w:semiHidden/>
    <w:qFormat/>
    <w:uiPriority w:val="99"/>
    <w:rPr>
      <w:rFonts w:ascii="Microsoft YaHei UI" w:hAnsi="Microsoft YaHei UI" w:eastAsia="Microsoft YaHei UI"/>
      <w:i/>
      <w:iCs/>
      <w:sz w:val="28"/>
    </w:rPr>
  </w:style>
  <w:style w:type="character" w:customStyle="1" w:styleId="336">
    <w:name w:val="HTML 预设格式 字符"/>
    <w:basedOn w:val="231"/>
    <w:link w:val="80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337">
    <w:name w:val="Intense Emphasis"/>
    <w:basedOn w:val="231"/>
    <w:semiHidden/>
    <w:qFormat/>
    <w:uiPriority w:val="21"/>
    <w:rPr>
      <w:rFonts w:ascii="Microsoft YaHei UI" w:hAnsi="Microsoft YaHei UI" w:eastAsia="Microsoft YaHei UI"/>
      <w:i/>
      <w:iCs/>
      <w:color w:val="2E308B" w:themeColor="accent1"/>
      <w14:textFill>
        <w14:solidFill>
          <w14:schemeClr w14:val="accent1"/>
        </w14:solidFill>
      </w14:textFill>
    </w:rPr>
  </w:style>
  <w:style w:type="paragraph" w:styleId="338">
    <w:name w:val="Intense Quote"/>
    <w:basedOn w:val="1"/>
    <w:next w:val="1"/>
    <w:link w:val="339"/>
    <w:semiHidden/>
    <w:qFormat/>
    <w:uiPriority w:val="30"/>
    <w:pPr>
      <w:pBdr>
        <w:top w:val="single" w:color="2E308B" w:themeColor="accent1" w:sz="4" w:space="10"/>
        <w:bottom w:val="single" w:color="2E308B" w:themeColor="accent1" w:sz="4" w:space="10"/>
      </w:pBdr>
      <w:spacing w:before="360" w:after="360"/>
      <w:ind w:left="864" w:right="864"/>
      <w:jc w:val="center"/>
    </w:pPr>
    <w:rPr>
      <w:i/>
      <w:iCs/>
      <w:color w:val="2E308B" w:themeColor="accent1"/>
      <w14:textFill>
        <w14:solidFill>
          <w14:schemeClr w14:val="accent1"/>
        </w14:solidFill>
      </w14:textFill>
    </w:rPr>
  </w:style>
  <w:style w:type="character" w:customStyle="1" w:styleId="339">
    <w:name w:val="明显引用 字符"/>
    <w:basedOn w:val="231"/>
    <w:link w:val="338"/>
    <w:semiHidden/>
    <w:qFormat/>
    <w:uiPriority w:val="30"/>
    <w:rPr>
      <w:rFonts w:ascii="Microsoft YaHei UI" w:hAnsi="Microsoft YaHei UI" w:eastAsia="Microsoft YaHei UI"/>
      <w:i/>
      <w:iCs/>
      <w:color w:val="2E308B" w:themeColor="accent1"/>
      <w:sz w:val="28"/>
      <w14:textFill>
        <w14:solidFill>
          <w14:schemeClr w14:val="accent1"/>
        </w14:solidFill>
      </w14:textFill>
    </w:rPr>
  </w:style>
  <w:style w:type="character" w:customStyle="1" w:styleId="340">
    <w:name w:val="Intense Reference"/>
    <w:basedOn w:val="231"/>
    <w:semiHidden/>
    <w:qFormat/>
    <w:uiPriority w:val="32"/>
    <w:rPr>
      <w:rFonts w:ascii="Microsoft YaHei UI" w:hAnsi="Microsoft YaHei UI" w:eastAsia="Microsoft YaHei UI"/>
      <w:b/>
      <w:bCs/>
      <w:smallCaps/>
      <w:color w:val="2E308B" w:themeColor="accent1"/>
      <w:spacing w:val="5"/>
      <w14:textFill>
        <w14:solidFill>
          <w14:schemeClr w14:val="accent1"/>
        </w14:solidFill>
      </w14:textFill>
    </w:rPr>
  </w:style>
  <w:style w:type="paragraph" w:styleId="341">
    <w:name w:val="List Paragraph"/>
    <w:basedOn w:val="1"/>
    <w:qFormat/>
    <w:uiPriority w:val="34"/>
    <w:pPr>
      <w:ind w:left="720"/>
      <w:contextualSpacing/>
    </w:pPr>
  </w:style>
  <w:style w:type="table" w:customStyle="1" w:styleId="342">
    <w:name w:val="List Table 1 Light"/>
    <w:basedOn w:val="88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3">
    <w:name w:val="List Table 1 Light Accent 1"/>
    <w:basedOn w:val="88"/>
    <w:qFormat/>
    <w:uiPriority w:val="46"/>
    <w:tblStylePr w:type="firstRow">
      <w:rPr>
        <w:b/>
        <w:bCs/>
      </w:rPr>
      <w:tcPr>
        <w:tcBorders>
          <w:bottom w:val="single" w:color="6C6ECE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44">
    <w:name w:val="List Table 1 Light Accent 2"/>
    <w:basedOn w:val="88"/>
    <w:qFormat/>
    <w:uiPriority w:val="46"/>
    <w:tblStylePr w:type="firstRow">
      <w:rPr>
        <w:b/>
        <w:bCs/>
      </w:rPr>
      <w:tcPr>
        <w:tcBorders>
          <w:bottom w:val="single" w:color="7DC7E8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45">
    <w:name w:val="List Table 1 Light Accent 3"/>
    <w:basedOn w:val="88"/>
    <w:qFormat/>
    <w:uiPriority w:val="46"/>
    <w:tblStylePr w:type="firstRow">
      <w:rPr>
        <w:b/>
        <w:bCs/>
      </w:rPr>
      <w:tcPr>
        <w:tcBorders>
          <w:bottom w:val="single" w:color="BFD7DF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46">
    <w:name w:val="List Table 1 Light Accent 4"/>
    <w:basedOn w:val="88"/>
    <w:qFormat/>
    <w:uiPriority w:val="46"/>
    <w:tblStylePr w:type="firstRow">
      <w:rPr>
        <w:b/>
        <w:bCs/>
      </w:rPr>
      <w:tcPr>
        <w:tcBorders>
          <w:bottom w:val="single" w:color="DEEAEF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47">
    <w:name w:val="List Table 1 Light Accent 5"/>
    <w:basedOn w:val="88"/>
    <w:qFormat/>
    <w:uiPriority w:val="46"/>
    <w:tblStylePr w:type="firstRow">
      <w:rPr>
        <w:b/>
        <w:bCs/>
      </w:rPr>
      <w:tcPr>
        <w:tcBorders>
          <w:bottom w:val="single" w:color="E9F1F4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48">
    <w:name w:val="List Table 1 Light Accent 6"/>
    <w:basedOn w:val="88"/>
    <w:qFormat/>
    <w:uiPriority w:val="46"/>
    <w:tblStylePr w:type="firstRow">
      <w:rPr>
        <w:b/>
        <w:bCs/>
      </w:rPr>
      <w:tcPr>
        <w:tcBorders>
          <w:bottom w:val="single" w:color="F7F7F7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49">
    <w:name w:val="List Table 2"/>
    <w:basedOn w:val="88"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0">
    <w:name w:val="List Table 2 Accent 1"/>
    <w:basedOn w:val="88"/>
    <w:qFormat/>
    <w:uiPriority w:val="47"/>
    <w:tblPr>
      <w:tblBorders>
        <w:top w:val="single" w:color="6C6ECE" w:themeColor="accent1" w:themeTint="99" w:sz="4" w:space="0"/>
        <w:bottom w:val="single" w:color="6C6ECE" w:themeColor="accent1" w:themeTint="99" w:sz="4" w:space="0"/>
        <w:insideH w:val="single" w:color="6C6EC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51">
    <w:name w:val="List Table 2 Accent 2"/>
    <w:basedOn w:val="88"/>
    <w:qFormat/>
    <w:uiPriority w:val="47"/>
    <w:tblPr>
      <w:tblBorders>
        <w:top w:val="single" w:color="7DC7E8" w:themeColor="accent2" w:themeTint="99" w:sz="4" w:space="0"/>
        <w:bottom w:val="single" w:color="7DC7E8" w:themeColor="accent2" w:themeTint="99" w:sz="4" w:space="0"/>
        <w:insideH w:val="single" w:color="7DC7E8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52">
    <w:name w:val="List Table 2 Accent 3"/>
    <w:basedOn w:val="88"/>
    <w:qFormat/>
    <w:uiPriority w:val="47"/>
    <w:tblPr>
      <w:tblBorders>
        <w:top w:val="single" w:color="BFD7DF" w:themeColor="accent3" w:themeTint="99" w:sz="4" w:space="0"/>
        <w:bottom w:val="single" w:color="BFD7DF" w:themeColor="accent3" w:themeTint="99" w:sz="4" w:space="0"/>
        <w:insideH w:val="single" w:color="BFD7D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53">
    <w:name w:val="List Table 2 Accent 4"/>
    <w:basedOn w:val="88"/>
    <w:qFormat/>
    <w:uiPriority w:val="47"/>
    <w:tblPr>
      <w:tblBorders>
        <w:top w:val="single" w:color="DEEAEF" w:themeColor="accent4" w:themeTint="99" w:sz="4" w:space="0"/>
        <w:bottom w:val="single" w:color="DEEAEF" w:themeColor="accent4" w:themeTint="99" w:sz="4" w:space="0"/>
        <w:insideH w:val="single" w:color="DEEAE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54">
    <w:name w:val="List Table 2 Accent 5"/>
    <w:basedOn w:val="88"/>
    <w:qFormat/>
    <w:uiPriority w:val="47"/>
    <w:tblPr>
      <w:tblBorders>
        <w:top w:val="single" w:color="E9F1F4" w:themeColor="accent5" w:themeTint="99" w:sz="4" w:space="0"/>
        <w:bottom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55">
    <w:name w:val="List Table 2 Accent 6"/>
    <w:basedOn w:val="88"/>
    <w:qFormat/>
    <w:uiPriority w:val="47"/>
    <w:tblPr>
      <w:tblBorders>
        <w:top w:val="single" w:color="F7F7F7" w:themeColor="accent6" w:themeTint="99" w:sz="4" w:space="0"/>
        <w:bottom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56">
    <w:name w:val="List Table 3"/>
    <w:basedOn w:val="88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7">
    <w:name w:val="List Table 3 Accent 1"/>
    <w:basedOn w:val="88"/>
    <w:qFormat/>
    <w:uiPriority w:val="48"/>
    <w:tblPr>
      <w:tblBorders>
        <w:top w:val="single" w:color="2E308B" w:themeColor="accent1" w:sz="4" w:space="0"/>
        <w:left w:val="single" w:color="2E308B" w:themeColor="accent1" w:sz="4" w:space="0"/>
        <w:bottom w:val="single" w:color="2E308B" w:themeColor="accent1" w:sz="4" w:space="0"/>
        <w:right w:val="single" w:color="2E308B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E308B" w:themeColor="accent1" w:sz="4" w:space="0"/>
          <w:right w:val="single" w:color="2E308B" w:themeColor="accent1" w:sz="4" w:space="0"/>
        </w:tcBorders>
      </w:tcPr>
    </w:tblStylePr>
    <w:tblStylePr w:type="band1Horz">
      <w:tcPr>
        <w:tcBorders>
          <w:top w:val="single" w:color="2E308B" w:themeColor="accent1" w:sz="4" w:space="0"/>
          <w:bottom w:val="single" w:color="2E308B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E308B" w:themeColor="accent1" w:sz="4" w:space="0"/>
          <w:left w:val="nil"/>
        </w:tcBorders>
      </w:tcPr>
    </w:tblStylePr>
    <w:tblStylePr w:type="swCell">
      <w:tcPr>
        <w:tcBorders>
          <w:top w:val="double" w:color="2E308B" w:themeColor="accent1" w:sz="4" w:space="0"/>
          <w:right w:val="nil"/>
        </w:tcBorders>
      </w:tcPr>
    </w:tblStylePr>
  </w:style>
  <w:style w:type="table" w:customStyle="1" w:styleId="358">
    <w:name w:val="List Table 3 Accent 2"/>
    <w:basedOn w:val="88"/>
    <w:qFormat/>
    <w:uiPriority w:val="48"/>
    <w:tblPr>
      <w:tblBorders>
        <w:top w:val="single" w:color="27A3DA" w:themeColor="accent2" w:sz="4" w:space="0"/>
        <w:left w:val="single" w:color="27A3DA" w:themeColor="accent2" w:sz="4" w:space="0"/>
        <w:bottom w:val="single" w:color="27A3DA" w:themeColor="accent2" w:sz="4" w:space="0"/>
        <w:right w:val="single" w:color="27A3DA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7A3DA" w:themeColor="accent2" w:sz="4" w:space="0"/>
          <w:right w:val="single" w:color="27A3DA" w:themeColor="accent2" w:sz="4" w:space="0"/>
        </w:tcBorders>
      </w:tcPr>
    </w:tblStylePr>
    <w:tblStylePr w:type="band1Horz">
      <w:tcPr>
        <w:tcBorders>
          <w:top w:val="single" w:color="27A3DA" w:themeColor="accent2" w:sz="4" w:space="0"/>
          <w:bottom w:val="single" w:color="27A3DA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7A3DA" w:themeColor="accent2" w:sz="4" w:space="0"/>
          <w:left w:val="nil"/>
        </w:tcBorders>
      </w:tcPr>
    </w:tblStylePr>
    <w:tblStylePr w:type="swCell">
      <w:tcPr>
        <w:tcBorders>
          <w:top w:val="double" w:color="27A3DA" w:themeColor="accent2" w:sz="4" w:space="0"/>
          <w:right w:val="nil"/>
        </w:tcBorders>
      </w:tcPr>
    </w:tblStylePr>
  </w:style>
  <w:style w:type="table" w:customStyle="1" w:styleId="359">
    <w:name w:val="List Table 3 Accent 3"/>
    <w:basedOn w:val="88"/>
    <w:qFormat/>
    <w:uiPriority w:val="48"/>
    <w:tblPr>
      <w:tblBorders>
        <w:top w:val="single" w:color="95BDCB" w:themeColor="accent3" w:sz="4" w:space="0"/>
        <w:left w:val="single" w:color="95BDCB" w:themeColor="accent3" w:sz="4" w:space="0"/>
        <w:bottom w:val="single" w:color="95BDCB" w:themeColor="accent3" w:sz="4" w:space="0"/>
        <w:right w:val="single" w:color="95BDCB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5BDCB" w:themeColor="accent3" w:sz="4" w:space="0"/>
          <w:right w:val="single" w:color="95BDCB" w:themeColor="accent3" w:sz="4" w:space="0"/>
        </w:tcBorders>
      </w:tcPr>
    </w:tblStylePr>
    <w:tblStylePr w:type="band1Horz">
      <w:tcPr>
        <w:tcBorders>
          <w:top w:val="single" w:color="95BDCB" w:themeColor="accent3" w:sz="4" w:space="0"/>
          <w:bottom w:val="single" w:color="95BDCB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5BDCB" w:themeColor="accent3" w:sz="4" w:space="0"/>
          <w:left w:val="nil"/>
        </w:tcBorders>
      </w:tcPr>
    </w:tblStylePr>
    <w:tblStylePr w:type="swCell">
      <w:tcPr>
        <w:tcBorders>
          <w:top w:val="double" w:color="95BDCB" w:themeColor="accent3" w:sz="4" w:space="0"/>
          <w:right w:val="nil"/>
        </w:tcBorders>
      </w:tcPr>
    </w:tblStylePr>
  </w:style>
  <w:style w:type="table" w:customStyle="1" w:styleId="360">
    <w:name w:val="List Table 3 Accent 4"/>
    <w:basedOn w:val="88"/>
    <w:qFormat/>
    <w:uiPriority w:val="48"/>
    <w:tblPr>
      <w:tblBorders>
        <w:top w:val="single" w:color="C9DDE5" w:themeColor="accent4" w:sz="4" w:space="0"/>
        <w:left w:val="single" w:color="C9DDE5" w:themeColor="accent4" w:sz="4" w:space="0"/>
        <w:bottom w:val="single" w:color="C9DDE5" w:themeColor="accent4" w:sz="4" w:space="0"/>
        <w:right w:val="single" w:color="C9DDE5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9DDE5" w:themeColor="accent4" w:sz="4" w:space="0"/>
          <w:right w:val="single" w:color="C9DDE5" w:themeColor="accent4" w:sz="4" w:space="0"/>
        </w:tcBorders>
      </w:tcPr>
    </w:tblStylePr>
    <w:tblStylePr w:type="band1Horz">
      <w:tcPr>
        <w:tcBorders>
          <w:top w:val="single" w:color="C9DDE5" w:themeColor="accent4" w:sz="4" w:space="0"/>
          <w:bottom w:val="single" w:color="C9DDE5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9DDE5" w:themeColor="accent4" w:sz="4" w:space="0"/>
          <w:left w:val="nil"/>
        </w:tcBorders>
      </w:tcPr>
    </w:tblStylePr>
    <w:tblStylePr w:type="swCell">
      <w:tcPr>
        <w:tcBorders>
          <w:top w:val="double" w:color="C9DDE5" w:themeColor="accent4" w:sz="4" w:space="0"/>
          <w:right w:val="nil"/>
        </w:tcBorders>
      </w:tcPr>
    </w:tblStylePr>
  </w:style>
  <w:style w:type="table" w:customStyle="1" w:styleId="361">
    <w:name w:val="List Table 3 Accent 5"/>
    <w:basedOn w:val="88"/>
    <w:qFormat/>
    <w:uiPriority w:val="48"/>
    <w:tblPr>
      <w:tblBorders>
        <w:top w:val="single" w:color="DBE8ED" w:themeColor="accent5" w:sz="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BE8ED" w:themeColor="accent5" w:sz="4" w:space="0"/>
          <w:right w:val="single" w:color="DBE8ED" w:themeColor="accent5" w:sz="4" w:space="0"/>
        </w:tcBorders>
      </w:tcPr>
    </w:tblStylePr>
    <w:tblStylePr w:type="band1Horz">
      <w:tcPr>
        <w:tcBorders>
          <w:top w:val="single" w:color="DBE8ED" w:themeColor="accent5" w:sz="4" w:space="0"/>
          <w:bottom w:val="single" w:color="DBE8ED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BE8ED" w:themeColor="accent5" w:sz="4" w:space="0"/>
          <w:left w:val="nil"/>
        </w:tcBorders>
      </w:tcPr>
    </w:tblStylePr>
    <w:tblStylePr w:type="swCell">
      <w:tcPr>
        <w:tcBorders>
          <w:top w:val="double" w:color="DBE8ED" w:themeColor="accent5" w:sz="4" w:space="0"/>
          <w:right w:val="nil"/>
        </w:tcBorders>
      </w:tcPr>
    </w:tblStylePr>
  </w:style>
  <w:style w:type="table" w:customStyle="1" w:styleId="362">
    <w:name w:val="List Table 3 Accent 6"/>
    <w:basedOn w:val="88"/>
    <w:qFormat/>
    <w:uiPriority w:val="48"/>
    <w:tblPr>
      <w:tblBorders>
        <w:top w:val="single" w:color="F2F2F2" w:themeColor="accent6" w:sz="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2F2F2" w:themeColor="accent6" w:sz="4" w:space="0"/>
          <w:right w:val="single" w:color="F2F2F2" w:themeColor="accent6" w:sz="4" w:space="0"/>
        </w:tcBorders>
      </w:tcPr>
    </w:tblStylePr>
    <w:tblStylePr w:type="band1Horz">
      <w:tcPr>
        <w:tcBorders>
          <w:top w:val="single" w:color="F2F2F2" w:themeColor="accent6" w:sz="4" w:space="0"/>
          <w:bottom w:val="single" w:color="F2F2F2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2F2F2" w:themeColor="accent6" w:sz="4" w:space="0"/>
          <w:left w:val="nil"/>
        </w:tcBorders>
      </w:tcPr>
    </w:tblStylePr>
    <w:tblStylePr w:type="swCell">
      <w:tcPr>
        <w:tcBorders>
          <w:top w:val="double" w:color="F2F2F2" w:themeColor="accent6" w:sz="4" w:space="0"/>
          <w:right w:val="nil"/>
        </w:tcBorders>
      </w:tcPr>
    </w:tblStylePr>
  </w:style>
  <w:style w:type="table" w:customStyle="1" w:styleId="363">
    <w:name w:val="List Table 4"/>
    <w:basedOn w:val="88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4">
    <w:name w:val="List Table 4 Accent 1"/>
    <w:basedOn w:val="88"/>
    <w:qFormat/>
    <w:uiPriority w:val="49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E308B" w:themeColor="accent1" w:sz="4" w:space="0"/>
          <w:left w:val="single" w:color="2E308B" w:themeColor="accent1" w:sz="4" w:space="0"/>
          <w:bottom w:val="single" w:color="2E308B" w:themeColor="accent1" w:sz="4" w:space="0"/>
          <w:right w:val="single" w:color="2E308B" w:themeColor="accent1" w:sz="4" w:space="0"/>
          <w:insideH w:val="nil"/>
        </w:tcBorders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65">
    <w:name w:val="List Table 4 Accent 2"/>
    <w:basedOn w:val="88"/>
    <w:qFormat/>
    <w:uiPriority w:val="49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A3DA" w:themeColor="accent2" w:sz="4" w:space="0"/>
          <w:left w:val="single" w:color="27A3DA" w:themeColor="accent2" w:sz="4" w:space="0"/>
          <w:bottom w:val="single" w:color="27A3DA" w:themeColor="accent2" w:sz="4" w:space="0"/>
          <w:right w:val="single" w:color="27A3DA" w:themeColor="accent2" w:sz="4" w:space="0"/>
          <w:insideH w:val="nil"/>
        </w:tcBorders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66">
    <w:name w:val="List Table 4 Accent 3"/>
    <w:basedOn w:val="88"/>
    <w:qFormat/>
    <w:uiPriority w:val="49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5BDCB" w:themeColor="accent3" w:sz="4" w:space="0"/>
          <w:left w:val="single" w:color="95BDCB" w:themeColor="accent3" w:sz="4" w:space="0"/>
          <w:bottom w:val="single" w:color="95BDCB" w:themeColor="accent3" w:sz="4" w:space="0"/>
          <w:right w:val="single" w:color="95BDCB" w:themeColor="accent3" w:sz="4" w:space="0"/>
          <w:insideH w:val="nil"/>
        </w:tcBorders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67">
    <w:name w:val="List Table 4 Accent 4"/>
    <w:basedOn w:val="88"/>
    <w:qFormat/>
    <w:uiPriority w:val="49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9DDE5" w:themeColor="accent4" w:sz="4" w:space="0"/>
          <w:left w:val="single" w:color="C9DDE5" w:themeColor="accent4" w:sz="4" w:space="0"/>
          <w:bottom w:val="single" w:color="C9DDE5" w:themeColor="accent4" w:sz="4" w:space="0"/>
          <w:right w:val="single" w:color="C9DDE5" w:themeColor="accent4" w:sz="4" w:space="0"/>
          <w:insideH w:val="nil"/>
        </w:tcBorders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68">
    <w:name w:val="List Table 4 Accent 5"/>
    <w:basedOn w:val="88"/>
    <w:qFormat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69">
    <w:name w:val="List Table 4 Accent 6"/>
    <w:basedOn w:val="88"/>
    <w:qFormat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70">
    <w:name w:val="List Table 5 Dark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1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E308B" w:themeColor="accent1" w:sz="24" w:space="0"/>
        <w:left w:val="single" w:color="2E308B" w:themeColor="accent1" w:sz="24" w:space="0"/>
        <w:bottom w:val="single" w:color="2E308B" w:themeColor="accent1" w:sz="24" w:space="0"/>
        <w:right w:val="single" w:color="2E308B" w:themeColor="accent1" w:sz="24" w:space="0"/>
      </w:tblBorders>
    </w:tblPr>
    <w:tcPr>
      <w:shd w:val="clear" w:color="auto" w:fill="2E308B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2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7A3DA" w:themeColor="accent2" w:sz="24" w:space="0"/>
        <w:left w:val="single" w:color="27A3DA" w:themeColor="accent2" w:sz="24" w:space="0"/>
        <w:bottom w:val="single" w:color="27A3DA" w:themeColor="accent2" w:sz="24" w:space="0"/>
        <w:right w:val="single" w:color="27A3DA" w:themeColor="accent2" w:sz="24" w:space="0"/>
      </w:tblBorders>
    </w:tblPr>
    <w:tcPr>
      <w:shd w:val="clear" w:color="auto" w:fill="27A3DA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3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5BDCB" w:themeColor="accent3" w:sz="24" w:space="0"/>
        <w:left w:val="single" w:color="95BDCB" w:themeColor="accent3" w:sz="24" w:space="0"/>
        <w:bottom w:val="single" w:color="95BDCB" w:themeColor="accent3" w:sz="24" w:space="0"/>
        <w:right w:val="single" w:color="95BDCB" w:themeColor="accent3" w:sz="24" w:space="0"/>
      </w:tblBorders>
    </w:tblPr>
    <w:tcPr>
      <w:shd w:val="clear" w:color="auto" w:fill="95BDCB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4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9DDE5" w:themeColor="accent4" w:sz="24" w:space="0"/>
        <w:left w:val="single" w:color="C9DDE5" w:themeColor="accent4" w:sz="24" w:space="0"/>
        <w:bottom w:val="single" w:color="C9DDE5" w:themeColor="accent4" w:sz="24" w:space="0"/>
        <w:right w:val="single" w:color="C9DDE5" w:themeColor="accent4" w:sz="24" w:space="0"/>
      </w:tblBorders>
    </w:tblPr>
    <w:tcPr>
      <w:shd w:val="clear" w:color="auto" w:fill="C9DDE5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Accent 5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BE8ED" w:themeColor="accent5" w:sz="24" w:space="0"/>
        <w:left w:val="single" w:color="DBE8ED" w:themeColor="accent5" w:sz="24" w:space="0"/>
        <w:bottom w:val="single" w:color="DBE8ED" w:themeColor="accent5" w:sz="24" w:space="0"/>
        <w:right w:val="single" w:color="DBE8ED" w:themeColor="accent5" w:sz="24" w:space="0"/>
      </w:tblBorders>
    </w:tblPr>
    <w:tcPr>
      <w:shd w:val="clear" w:color="auto" w:fill="DBE8ED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5 Dark Accent 6"/>
    <w:basedOn w:val="88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2F2F2" w:themeColor="accent6" w:sz="24" w:space="0"/>
        <w:left w:val="single" w:color="F2F2F2" w:themeColor="accent6" w:sz="24" w:space="0"/>
        <w:bottom w:val="single" w:color="F2F2F2" w:themeColor="accent6" w:sz="24" w:space="0"/>
        <w:right w:val="single" w:color="F2F2F2" w:themeColor="accent6" w:sz="24" w:space="0"/>
      </w:tblBorders>
    </w:tblPr>
    <w:tcPr>
      <w:shd w:val="clear" w:color="auto" w:fill="F2F2F2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7">
    <w:name w:val="List Table 6 Colorful"/>
    <w:basedOn w:val="88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8">
    <w:name w:val="List Table 6 Colorful Accent 1"/>
    <w:basedOn w:val="88"/>
    <w:qFormat/>
    <w:uiPriority w:val="51"/>
    <w:rPr>
      <w:color w:val="232468" w:themeColor="accent1" w:themeShade="BF"/>
    </w:rPr>
    <w:tblPr>
      <w:tblBorders>
        <w:top w:val="single" w:color="2E308B" w:themeColor="accent1" w:sz="4" w:space="0"/>
        <w:bottom w:val="single" w:color="2E308B" w:themeColor="accent1" w:sz="4" w:space="0"/>
      </w:tblBorders>
    </w:tblPr>
    <w:tblStylePr w:type="firstRow">
      <w:rPr>
        <w:b/>
        <w:bCs/>
      </w:rPr>
      <w:tcPr>
        <w:tcBorders>
          <w:bottom w:val="single" w:color="2E308B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79">
    <w:name w:val="List Table 6 Colorful Accent 2"/>
    <w:basedOn w:val="88"/>
    <w:qFormat/>
    <w:uiPriority w:val="51"/>
    <w:rPr>
      <w:color w:val="1C7BA5" w:themeColor="accent2" w:themeShade="BF"/>
    </w:rPr>
    <w:tblPr>
      <w:tblBorders>
        <w:top w:val="single" w:color="27A3DA" w:themeColor="accent2" w:sz="4" w:space="0"/>
        <w:bottom w:val="single" w:color="27A3DA" w:themeColor="accent2" w:sz="4" w:space="0"/>
      </w:tblBorders>
    </w:tblPr>
    <w:tblStylePr w:type="firstRow">
      <w:rPr>
        <w:b/>
        <w:bCs/>
      </w:rPr>
      <w:tcPr>
        <w:tcBorders>
          <w:bottom w:val="single" w:color="27A3DA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80">
    <w:name w:val="List Table 6 Colorful Accent 3"/>
    <w:basedOn w:val="88"/>
    <w:qFormat/>
    <w:uiPriority w:val="51"/>
    <w:rPr>
      <w:color w:val="5A98AE" w:themeColor="accent3" w:themeShade="BF"/>
    </w:rPr>
    <w:tblPr>
      <w:tblBorders>
        <w:top w:val="single" w:color="95BDCB" w:themeColor="accent3" w:sz="4" w:space="0"/>
        <w:bottom w:val="single" w:color="95BDCB" w:themeColor="accent3" w:sz="4" w:space="0"/>
      </w:tblBorders>
    </w:tblPr>
    <w:tblStylePr w:type="firstRow">
      <w:rPr>
        <w:b/>
        <w:bCs/>
      </w:rPr>
      <w:tcPr>
        <w:tcBorders>
          <w:bottom w:val="single" w:color="95BDCB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81">
    <w:name w:val="List Table 6 Colorful Accent 4"/>
    <w:basedOn w:val="88"/>
    <w:qFormat/>
    <w:uiPriority w:val="51"/>
    <w:rPr>
      <w:color w:val="80AFC2" w:themeColor="accent4" w:themeShade="BF"/>
    </w:rPr>
    <w:tblPr>
      <w:tblBorders>
        <w:top w:val="single" w:color="C9DDE5" w:themeColor="accent4" w:sz="4" w:space="0"/>
        <w:bottom w:val="single" w:color="C9DDE5" w:themeColor="accent4" w:sz="4" w:space="0"/>
      </w:tblBorders>
    </w:tblPr>
    <w:tblStylePr w:type="firstRow">
      <w:rPr>
        <w:b/>
        <w:bCs/>
      </w:rPr>
      <w:tcPr>
        <w:tcBorders>
          <w:bottom w:val="single" w:color="C9DDE5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82">
    <w:name w:val="List Table 6 Colorful Accent 5"/>
    <w:basedOn w:val="88"/>
    <w:qFormat/>
    <w:uiPriority w:val="51"/>
    <w:rPr>
      <w:color w:val="8FB7C7" w:themeColor="accent5" w:themeShade="BF"/>
    </w:rPr>
    <w:tblPr>
      <w:tblBorders>
        <w:top w:val="single" w:color="DBE8ED" w:themeColor="accent5" w:sz="4" w:space="0"/>
        <w:bottom w:val="single" w:color="DBE8ED" w:themeColor="accent5" w:sz="4" w:space="0"/>
      </w:tblBorders>
    </w:tblPr>
    <w:tblStylePr w:type="firstRow">
      <w:rPr>
        <w:b/>
        <w:bCs/>
      </w:rPr>
      <w:tcPr>
        <w:tcBorders>
          <w:bottom w:val="single" w:color="DBE8ED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83">
    <w:name w:val="List Table 6 Colorful Accent 6"/>
    <w:basedOn w:val="88"/>
    <w:qFormat/>
    <w:uiPriority w:val="51"/>
    <w:rPr>
      <w:color w:val="B5B5B5" w:themeColor="accent6" w:themeShade="BF"/>
    </w:rPr>
    <w:tblPr>
      <w:tblBorders>
        <w:top w:val="single" w:color="F2F2F2" w:themeColor="accent6" w:sz="4" w:space="0"/>
        <w:bottom w:val="single" w:color="F2F2F2" w:themeColor="accent6" w:sz="4" w:space="0"/>
      </w:tblBorders>
    </w:tblPr>
    <w:tblStylePr w:type="firstRow">
      <w:rPr>
        <w:b/>
        <w:bCs/>
      </w:rPr>
      <w:tcPr>
        <w:tcBorders>
          <w:bottom w:val="single" w:color="F2F2F2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84">
    <w:name w:val="List Table 7 Colorful"/>
    <w:basedOn w:val="88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1"/>
    <w:basedOn w:val="88"/>
    <w:qFormat/>
    <w:uiPriority w:val="52"/>
    <w:rPr>
      <w:color w:val="232468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E308B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E308B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E308B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E308B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2"/>
    <w:basedOn w:val="88"/>
    <w:qFormat/>
    <w:uiPriority w:val="52"/>
    <w:rPr>
      <w:color w:val="1C7BA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7A3DA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7A3DA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7A3DA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7A3DA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3"/>
    <w:basedOn w:val="88"/>
    <w:qFormat/>
    <w:uiPriority w:val="52"/>
    <w:rPr>
      <w:color w:val="5A98AE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5BDCB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5BDCB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5BDCB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5BDCB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4"/>
    <w:basedOn w:val="88"/>
    <w:qFormat/>
    <w:uiPriority w:val="52"/>
    <w:rPr>
      <w:color w:val="80AFC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9DDE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9DDE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9DDE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9DDE5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Accent 5"/>
    <w:basedOn w:val="88"/>
    <w:uiPriority w:val="52"/>
    <w:rPr>
      <w:color w:val="8FB7C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BE8E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BE8E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BE8E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BE8ED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0">
    <w:name w:val="List Table 7 Colorful Accent 6"/>
    <w:basedOn w:val="88"/>
    <w:qFormat/>
    <w:uiPriority w:val="52"/>
    <w:rPr>
      <w:color w:val="B5B5B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2F2F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2F2F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2F2F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2F2F2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1">
    <w:name w:val="宏文本 字符"/>
    <w:basedOn w:val="231"/>
    <w:link w:val="2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392">
    <w:name w:val="Mention"/>
    <w:basedOn w:val="231"/>
    <w:semiHidden/>
    <w:unhideWhenUsed/>
    <w:qFormat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93">
    <w:name w:val="信息标题 字符"/>
    <w:basedOn w:val="231"/>
    <w:link w:val="79"/>
    <w:semiHidden/>
    <w:uiPriority w:val="99"/>
    <w:rPr>
      <w:rFonts w:ascii="Microsoft YaHei UI" w:hAnsi="Microsoft YaHei UI" w:eastAsia="Microsoft YaHei UI" w:cstheme="majorBidi"/>
      <w:shd w:val="pct20" w:color="auto" w:fill="auto"/>
    </w:rPr>
  </w:style>
  <w:style w:type="paragraph" w:styleId="394">
    <w:name w:val="No Spacing"/>
    <w:semiHidden/>
    <w:qFormat/>
    <w:uiPriority w:val="1"/>
    <w:rPr>
      <w:rFonts w:ascii="Microsoft YaHei UI" w:hAnsi="Microsoft YaHei UI" w:eastAsia="Microsoft YaHei UI" w:cstheme="minorBidi"/>
      <w:sz w:val="28"/>
      <w:szCs w:val="24"/>
      <w:lang w:val="en-US" w:eastAsia="zh-CN" w:bidi="ar-SA"/>
    </w:rPr>
  </w:style>
  <w:style w:type="character" w:customStyle="1" w:styleId="395">
    <w:name w:val="注释标题 字符"/>
    <w:basedOn w:val="231"/>
    <w:link w:val="16"/>
    <w:semiHidden/>
    <w:qFormat/>
    <w:uiPriority w:val="99"/>
    <w:rPr>
      <w:rFonts w:ascii="Microsoft YaHei UI" w:hAnsi="Microsoft YaHei UI" w:eastAsia="Microsoft YaHei UI"/>
      <w:sz w:val="28"/>
    </w:rPr>
  </w:style>
  <w:style w:type="table" w:customStyle="1" w:styleId="396">
    <w:name w:val="Plain Table 1"/>
    <w:basedOn w:val="88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2"/>
    <w:basedOn w:val="88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8">
    <w:name w:val="Plain Table 3"/>
    <w:basedOn w:val="88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9">
    <w:name w:val="Plain Table 4"/>
    <w:basedOn w:val="88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0">
    <w:name w:val="Plain Table 5"/>
    <w:basedOn w:val="88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01">
    <w:name w:val="纯文本 字符"/>
    <w:basedOn w:val="231"/>
    <w:link w:val="45"/>
    <w:semiHidden/>
    <w:uiPriority w:val="99"/>
    <w:rPr>
      <w:rFonts w:ascii="Microsoft YaHei UI" w:hAnsi="Microsoft YaHei UI" w:eastAsia="Microsoft YaHei UI"/>
      <w:sz w:val="21"/>
      <w:szCs w:val="21"/>
    </w:rPr>
  </w:style>
  <w:style w:type="character" w:customStyle="1" w:styleId="402">
    <w:name w:val="称呼 字符"/>
    <w:basedOn w:val="231"/>
    <w:link w:val="30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403">
    <w:name w:val="签名 字符"/>
    <w:basedOn w:val="231"/>
    <w:link w:val="58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404">
    <w:name w:val="Smart Hyperlink"/>
    <w:basedOn w:val="231"/>
    <w:semiHidden/>
    <w:unhideWhenUsed/>
    <w:qFormat/>
    <w:uiPriority w:val="99"/>
    <w:rPr>
      <w:rFonts w:ascii="Microsoft YaHei UI" w:hAnsi="Microsoft YaHei UI" w:eastAsia="Microsoft YaHei UI"/>
      <w:u w:val="dotted"/>
    </w:rPr>
  </w:style>
  <w:style w:type="character" w:customStyle="1" w:styleId="405">
    <w:name w:val="副标题 字符"/>
    <w:basedOn w:val="231"/>
    <w:link w:val="64"/>
    <w:semiHidden/>
    <w:uiPriority w:val="11"/>
    <w:rPr>
      <w:rFonts w:ascii="Microsoft YaHei UI" w:hAnsi="Microsoft YaHei UI" w:eastAsia="Microsoft YaHei U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6">
    <w:name w:val="Subtle Emphasis"/>
    <w:basedOn w:val="231"/>
    <w:semiHidden/>
    <w:qFormat/>
    <w:uiPriority w:val="1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7">
    <w:name w:val="Subtle Reference"/>
    <w:basedOn w:val="231"/>
    <w:semiHidden/>
    <w:qFormat/>
    <w:uiPriority w:val="31"/>
    <w:rPr>
      <w:rFonts w:ascii="Microsoft YaHei UI" w:hAnsi="Microsoft YaHei UI" w:eastAsia="Microsoft YaHei U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8">
    <w:name w:val="Grid Table Light"/>
    <w:basedOn w:val="88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9">
    <w:name w:val="标题 字符"/>
    <w:basedOn w:val="231"/>
    <w:link w:val="84"/>
    <w:semiHidden/>
    <w:qFormat/>
    <w:uiPriority w:val="10"/>
    <w:rPr>
      <w:rFonts w:ascii="Microsoft YaHei UI" w:hAnsi="Microsoft YaHei UI" w:eastAsia="Microsoft YaHei UI" w:cstheme="majorBidi"/>
      <w:spacing w:val="-10"/>
      <w:kern w:val="28"/>
      <w:sz w:val="56"/>
      <w:szCs w:val="56"/>
    </w:rPr>
  </w:style>
  <w:style w:type="paragraph" w:customStyle="1" w:styleId="410">
    <w:name w:val="TOC Heading"/>
    <w:basedOn w:val="3"/>
    <w:next w:val="1"/>
    <w:semiHidden/>
    <w:unhideWhenUsed/>
    <w:qFormat/>
    <w:uiPriority w:val="39"/>
    <w:pPr>
      <w:spacing w:before="240"/>
      <w:outlineLvl w:val="9"/>
    </w:pPr>
    <w:rPr>
      <w:b w:val="0"/>
      <w:color w:val="232468" w:themeColor="accent1" w:themeShade="BF"/>
      <w:sz w:val="32"/>
    </w:rPr>
  </w:style>
  <w:style w:type="character" w:customStyle="1" w:styleId="411">
    <w:name w:val="Unresolved Mention"/>
    <w:basedOn w:val="231"/>
    <w:semiHidden/>
    <w:unhideWhenUsed/>
    <w:qFormat/>
    <w:uiPriority w:val="99"/>
    <w:rPr>
      <w:rFonts w:ascii="Microsoft YaHei UI" w:hAnsi="Microsoft YaHei UI" w:eastAsia="Microsoft YaHei UI"/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2.wdp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cuixiaohui\Library\Containers\com.kingsoft.wpsoffice.mac\Data\C:\Users\cuixiaohui\AppData\Roaming\Microsoft\Templates\&#29616;&#20195;&#39118;&#26684;&#21830;&#19994;&#25253;&#21578;.dotx" TargetMode="External"/></Relationships>
</file>

<file path=word/theme/theme1.xml><?xml version="1.0" encoding="utf-8"?>
<a:theme xmlns:a="http://schemas.openxmlformats.org/drawingml/2006/main" name="MBR">
  <a:themeElements>
    <a:clrScheme name="Modern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E308B"/>
      </a:accent1>
      <a:accent2>
        <a:srgbClr val="27A3DA"/>
      </a:accent2>
      <a:accent3>
        <a:srgbClr val="95BDCB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现代风格商业报告.dotx</Template>
  <Pages>10</Pages>
  <Words>197</Words>
  <Characters>1123</Characters>
  <Lines>9</Lines>
  <Paragraphs>2</Paragraphs>
  <TotalTime>0</TotalTime>
  <ScaleCrop>false</ScaleCrop>
  <LinksUpToDate>false</LinksUpToDate>
  <CharactersWithSpaces>1318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2021-01-10T12:21:00Z</dcterms:created>
  <dcterms:modified xsi:type="dcterms:W3CDTF">2023-12-03T09:45:50Z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2052-12.1.0.15712</vt:lpwstr>
  </property>
  <property fmtid="{D5CDD505-2E9C-101B-9397-08002B2CF9AE}" pid="4" name="ICV">
    <vt:lpwstr>B8594DB1B93143258692FE6E5C74E740_13</vt:lpwstr>
  </property>
</Properties>
</file>